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6824C" w14:textId="649931B8" w:rsidR="00343D96" w:rsidRPr="00343D96" w:rsidRDefault="00000000" w:rsidP="00343D96">
      <w:pPr>
        <w:pStyle w:val="Ttulo"/>
        <w:spacing w:after="0"/>
        <w:jc w:val="center"/>
        <w:rPr>
          <w:sz w:val="48"/>
          <w:szCs w:val="48"/>
          <w:lang w:val="pt-BR"/>
        </w:rPr>
      </w:pPr>
      <w:r w:rsidRPr="00343D96">
        <w:rPr>
          <w:sz w:val="48"/>
          <w:szCs w:val="48"/>
          <w:lang w:val="pt-BR"/>
        </w:rPr>
        <w:t xml:space="preserve">Documentação do </w:t>
      </w:r>
      <w:r w:rsidR="006A180E">
        <w:rPr>
          <w:sz w:val="48"/>
          <w:szCs w:val="48"/>
          <w:lang w:val="pt-BR"/>
        </w:rPr>
        <w:t>Projeto Final</w:t>
      </w:r>
    </w:p>
    <w:p w14:paraId="05437801" w14:textId="67125F09" w:rsidR="002B3E2A" w:rsidRPr="00343D96" w:rsidRDefault="00343D96" w:rsidP="00343D96">
      <w:pPr>
        <w:pStyle w:val="Ttulo"/>
        <w:spacing w:after="0"/>
        <w:jc w:val="center"/>
        <w:rPr>
          <w:sz w:val="48"/>
          <w:szCs w:val="48"/>
          <w:lang w:val="pt-BR"/>
        </w:rPr>
      </w:pPr>
      <w:r w:rsidRPr="00343D96">
        <w:rPr>
          <w:sz w:val="48"/>
          <w:szCs w:val="48"/>
          <w:lang w:val="pt-BR"/>
        </w:rPr>
        <w:t>Módulo de HTML5 e CSS3</w:t>
      </w:r>
    </w:p>
    <w:p w14:paraId="658D11DB" w14:textId="77777777" w:rsidR="005A0140" w:rsidRPr="00E40DBB" w:rsidRDefault="005A0140" w:rsidP="00282D5A">
      <w:pPr>
        <w:spacing w:before="240"/>
        <w:rPr>
          <w:color w:val="EE0000"/>
          <w:lang w:val="pt-BR"/>
        </w:rPr>
      </w:pPr>
    </w:p>
    <w:p w14:paraId="4E0FB443" w14:textId="04999949" w:rsidR="002B3E2A" w:rsidRDefault="00343D96" w:rsidP="00CB7771">
      <w:pPr>
        <w:pStyle w:val="Ttulo1"/>
        <w:numPr>
          <w:ilvl w:val="0"/>
          <w:numId w:val="10"/>
        </w:numPr>
        <w:rPr>
          <w:lang w:val="pt-BR"/>
        </w:rPr>
      </w:pPr>
      <w:r>
        <w:rPr>
          <w:lang w:val="pt-BR"/>
        </w:rPr>
        <w:t>Objetivo Geral</w:t>
      </w:r>
    </w:p>
    <w:p w14:paraId="1B8CD379" w14:textId="1EF79BA3" w:rsidR="00CB7771" w:rsidRPr="00CB7771" w:rsidRDefault="00CB7771" w:rsidP="00CB7771">
      <w:pPr>
        <w:rPr>
          <w:lang w:val="pt-BR"/>
        </w:rPr>
      </w:pPr>
      <w:proofErr w:type="spellStart"/>
      <w:r w:rsidRPr="00CB7771">
        <w:t>Desenvolver</w:t>
      </w:r>
      <w:proofErr w:type="spellEnd"/>
      <w:r w:rsidRPr="00CB7771">
        <w:t xml:space="preserve"> um </w:t>
      </w:r>
      <w:proofErr w:type="spellStart"/>
      <w:r w:rsidRPr="00CB7771">
        <w:t>sistema</w:t>
      </w:r>
      <w:proofErr w:type="spellEnd"/>
      <w:r w:rsidRPr="00CB7771">
        <w:t xml:space="preserve"> web de </w:t>
      </w:r>
      <w:proofErr w:type="spellStart"/>
      <w:r w:rsidRPr="00CB7771">
        <w:t>gerenciamento</w:t>
      </w:r>
      <w:proofErr w:type="spellEnd"/>
      <w:r w:rsidRPr="00CB7771">
        <w:t xml:space="preserve"> de </w:t>
      </w:r>
      <w:proofErr w:type="spellStart"/>
      <w:r w:rsidRPr="00CB7771">
        <w:t>tarefas</w:t>
      </w:r>
      <w:proofErr w:type="spellEnd"/>
      <w:r w:rsidRPr="00CB7771">
        <w:t>,</w:t>
      </w:r>
      <w:r w:rsidR="000A3F20">
        <w:t xml:space="preserve"> </w:t>
      </w:r>
      <w:proofErr w:type="spellStart"/>
      <w:r w:rsidR="000A3F20">
        <w:t>utilizando</w:t>
      </w:r>
      <w:proofErr w:type="spellEnd"/>
      <w:r w:rsidR="000A3F20">
        <w:t xml:space="preserve"> HTML5 </w:t>
      </w:r>
      <w:proofErr w:type="spellStart"/>
      <w:r w:rsidR="006E2CBB">
        <w:t>semântico</w:t>
      </w:r>
      <w:proofErr w:type="spellEnd"/>
      <w:r w:rsidR="006E2CBB">
        <w:t xml:space="preserve"> e CSS3</w:t>
      </w:r>
      <w:r w:rsidRPr="00CB7771">
        <w:t xml:space="preserve"> </w:t>
      </w:r>
      <w:proofErr w:type="spellStart"/>
      <w:r w:rsidRPr="00CB7771">
        <w:t>permitindo</w:t>
      </w:r>
      <w:proofErr w:type="spellEnd"/>
      <w:r w:rsidRPr="00CB7771">
        <w:t xml:space="preserve"> </w:t>
      </w:r>
      <w:proofErr w:type="spellStart"/>
      <w:r w:rsidRPr="00CB7771">
        <w:t>criar</w:t>
      </w:r>
      <w:proofErr w:type="spellEnd"/>
      <w:r w:rsidRPr="00CB7771">
        <w:t xml:space="preserve">, </w:t>
      </w:r>
      <w:proofErr w:type="spellStart"/>
      <w:r w:rsidRPr="00CB7771">
        <w:t>editar</w:t>
      </w:r>
      <w:proofErr w:type="spellEnd"/>
      <w:r w:rsidRPr="00CB7771">
        <w:t xml:space="preserve"> e </w:t>
      </w:r>
      <w:proofErr w:type="spellStart"/>
      <w:r w:rsidRPr="00CB7771">
        <w:t>excluir</w:t>
      </w:r>
      <w:proofErr w:type="spellEnd"/>
      <w:r w:rsidRPr="00CB7771">
        <w:t xml:space="preserve"> </w:t>
      </w:r>
      <w:proofErr w:type="spellStart"/>
      <w:r w:rsidRPr="00CB7771">
        <w:t>atividades</w:t>
      </w:r>
      <w:proofErr w:type="spellEnd"/>
      <w:r w:rsidRPr="00CB7771">
        <w:t xml:space="preserve">, com interface </w:t>
      </w:r>
      <w:proofErr w:type="spellStart"/>
      <w:r w:rsidRPr="00CB7771">
        <w:t>responsiva</w:t>
      </w:r>
      <w:proofErr w:type="spellEnd"/>
      <w:r w:rsidRPr="00CB7771">
        <w:t xml:space="preserve"> e </w:t>
      </w:r>
      <w:proofErr w:type="spellStart"/>
      <w:r w:rsidRPr="00CB7771">
        <w:t>acessível</w:t>
      </w:r>
      <w:proofErr w:type="spellEnd"/>
      <w:r w:rsidR="006E2CBB">
        <w:t xml:space="preserve">. Com boas </w:t>
      </w:r>
      <w:proofErr w:type="spellStart"/>
      <w:r w:rsidR="006E2CBB">
        <w:t>práticas</w:t>
      </w:r>
      <w:proofErr w:type="spellEnd"/>
      <w:r w:rsidR="006E2CBB">
        <w:t xml:space="preserve"> de </w:t>
      </w:r>
      <w:proofErr w:type="spellStart"/>
      <w:r w:rsidR="006E2CBB">
        <w:t>codificação</w:t>
      </w:r>
      <w:proofErr w:type="spellEnd"/>
      <w:r w:rsidR="006E2CBB">
        <w:t xml:space="preserve"> </w:t>
      </w:r>
      <w:r w:rsidR="00CD28AD">
        <w:t xml:space="preserve">e </w:t>
      </w:r>
      <w:proofErr w:type="spellStart"/>
      <w:r w:rsidR="00CD28AD">
        <w:t>conformidade</w:t>
      </w:r>
      <w:proofErr w:type="spellEnd"/>
      <w:r w:rsidR="00CD28AD">
        <w:t xml:space="preserve"> com WCAG2.2 </w:t>
      </w:r>
      <w:proofErr w:type="spellStart"/>
      <w:r w:rsidR="00CD28AD">
        <w:t>nível</w:t>
      </w:r>
      <w:proofErr w:type="spellEnd"/>
      <w:r w:rsidR="00CD28AD">
        <w:t xml:space="preserve"> AA.</w:t>
      </w:r>
    </w:p>
    <w:p w14:paraId="5FABA3CC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2. Identificação do Projeto</w:t>
      </w:r>
    </w:p>
    <w:p w14:paraId="56B7B3E2" w14:textId="6D98DABC" w:rsidR="002B3E2A" w:rsidRPr="00343D96" w:rsidRDefault="00000000">
      <w:pPr>
        <w:rPr>
          <w:lang w:val="pt-BR"/>
        </w:rPr>
      </w:pPr>
      <w:r w:rsidRPr="00343D96">
        <w:rPr>
          <w:lang w:val="pt-BR"/>
        </w:rPr>
        <w:t xml:space="preserve">Nome do projeto: </w:t>
      </w:r>
      <w:r w:rsidR="00AC7AD5">
        <w:rPr>
          <w:lang w:val="pt-BR"/>
        </w:rPr>
        <w:t>Sistema de gerenciamento de tarefas</w:t>
      </w:r>
    </w:p>
    <w:p w14:paraId="607CB8B8" w14:textId="1C73A637" w:rsidR="002B3E2A" w:rsidRPr="00343D96" w:rsidRDefault="00000000">
      <w:pPr>
        <w:rPr>
          <w:lang w:val="pt-BR"/>
        </w:rPr>
      </w:pPr>
      <w:r w:rsidRPr="00343D96">
        <w:rPr>
          <w:lang w:val="pt-BR"/>
        </w:rPr>
        <w:t xml:space="preserve">Equipe (nomes e RA): </w:t>
      </w:r>
      <w:r w:rsidR="001C2657">
        <w:rPr>
          <w:lang w:val="pt-BR"/>
        </w:rPr>
        <w:t>Pedro de Araújo Almeida Filho</w:t>
      </w:r>
    </w:p>
    <w:p w14:paraId="2BC75FF5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Repositório (URL): ______________________________</w:t>
      </w:r>
    </w:p>
    <w:p w14:paraId="1AB9102D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Página publicada (URL): _________________________</w:t>
      </w:r>
    </w:p>
    <w:p w14:paraId="48AE3D7A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Resumo (2–3 linhas sobre o problema e a solução):</w:t>
      </w:r>
    </w:p>
    <w:p w14:paraId="5F7954D3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________________________________________________________________________________</w:t>
      </w:r>
    </w:p>
    <w:p w14:paraId="4CB804E2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________________________________________________________________________________</w:t>
      </w:r>
    </w:p>
    <w:p w14:paraId="4AA030F6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3. Arquitetura de Informação e Páginas</w:t>
      </w:r>
    </w:p>
    <w:p w14:paraId="7E83258E" w14:textId="77777777" w:rsidR="002B3E2A" w:rsidRPr="00E40DBB" w:rsidRDefault="00000000">
      <w:pPr>
        <w:rPr>
          <w:color w:val="EE0000"/>
          <w:lang w:val="pt-BR"/>
        </w:rPr>
      </w:pPr>
      <w:r w:rsidRPr="00E40DBB">
        <w:rPr>
          <w:color w:val="EE0000"/>
          <w:lang w:val="pt-BR"/>
        </w:rPr>
        <w:t>Estrutura de diretórios (recomendado):</w:t>
      </w:r>
    </w:p>
    <w:p w14:paraId="38550E41" w14:textId="0FD52FA1" w:rsidR="00DB4AD4" w:rsidRDefault="00012239">
      <w:pPr>
        <w:rPr>
          <w:color w:val="EE0000"/>
          <w:lang w:val="pt-BR"/>
        </w:rPr>
      </w:pPr>
      <w:r w:rsidRPr="00012239">
        <w:rPr>
          <w:rFonts w:ascii="Courier New" w:eastAsia="Courier New" w:hAnsi="Courier New"/>
          <w:sz w:val="18"/>
        </w:rPr>
        <w:t xml:space="preserve">/ </w:t>
      </w:r>
      <w:r w:rsidRPr="00012239">
        <w:rPr>
          <w:rFonts w:ascii="Courier New" w:eastAsia="Courier New" w:hAnsi="Courier New"/>
          <w:sz w:val="18"/>
        </w:rPr>
        <w:br/>
        <w:t>|-- index.html</w:t>
      </w:r>
      <w:r w:rsidRPr="00012239">
        <w:rPr>
          <w:rFonts w:ascii="Courier New" w:eastAsia="Courier New" w:hAnsi="Courier New"/>
          <w:sz w:val="18"/>
        </w:rPr>
        <w:br/>
        <w:t>|-- pages/</w:t>
      </w:r>
      <w:r w:rsidRPr="00012239">
        <w:rPr>
          <w:rFonts w:ascii="Courier New" w:eastAsia="Courier New" w:hAnsi="Courier New"/>
          <w:sz w:val="18"/>
        </w:rPr>
        <w:br/>
        <w:t>|   |-- telaCadastro.html</w:t>
      </w:r>
      <w:r w:rsidRPr="00012239">
        <w:rPr>
          <w:rFonts w:ascii="Courier New" w:eastAsia="Courier New" w:hAnsi="Courier New"/>
          <w:sz w:val="18"/>
        </w:rPr>
        <w:br/>
        <w:t>|   |-- telaCriarTarefa.html</w:t>
      </w:r>
      <w:r w:rsidRPr="00012239">
        <w:rPr>
          <w:rFonts w:ascii="Courier New" w:eastAsia="Courier New" w:hAnsi="Courier New"/>
          <w:sz w:val="18"/>
        </w:rPr>
        <w:br/>
        <w:t>|   |-- telaDashboard.html</w:t>
      </w:r>
      <w:r w:rsidRPr="00012239">
        <w:rPr>
          <w:rFonts w:ascii="Courier New" w:eastAsia="Courier New" w:hAnsi="Courier New"/>
          <w:sz w:val="18"/>
        </w:rPr>
        <w:br/>
        <w:t>|   |-- telaDetalhes.html</w:t>
      </w:r>
      <w:r w:rsidRPr="00012239">
        <w:rPr>
          <w:rFonts w:ascii="Courier New" w:eastAsia="Courier New" w:hAnsi="Courier New"/>
          <w:sz w:val="18"/>
        </w:rPr>
        <w:br/>
        <w:t>|   |-- telaEditarTarefa.html</w:t>
      </w:r>
      <w:r w:rsidRPr="00012239">
        <w:rPr>
          <w:rFonts w:ascii="Courier New" w:eastAsia="Courier New" w:hAnsi="Courier New"/>
          <w:sz w:val="18"/>
        </w:rPr>
        <w:br/>
        <w:t>|   |-- telaLogin.html</w:t>
      </w:r>
      <w:r w:rsidRPr="00012239">
        <w:rPr>
          <w:rFonts w:ascii="Courier New" w:eastAsia="Courier New" w:hAnsi="Courier New"/>
          <w:sz w:val="18"/>
        </w:rPr>
        <w:br/>
        <w:t xml:space="preserve">|-- </w:t>
      </w:r>
      <w:proofErr w:type="spellStart"/>
      <w:r w:rsidRPr="00012239">
        <w:rPr>
          <w:rFonts w:ascii="Courier New" w:eastAsia="Courier New" w:hAnsi="Courier New"/>
          <w:sz w:val="18"/>
        </w:rPr>
        <w:t>css</w:t>
      </w:r>
      <w:proofErr w:type="spellEnd"/>
      <w:r w:rsidRPr="00012239">
        <w:rPr>
          <w:rFonts w:ascii="Courier New" w:eastAsia="Courier New" w:hAnsi="Courier New"/>
          <w:sz w:val="18"/>
        </w:rPr>
        <w:t>/</w:t>
      </w:r>
      <w:r w:rsidRPr="00012239">
        <w:rPr>
          <w:rFonts w:ascii="Courier New" w:eastAsia="Courier New" w:hAnsi="Courier New"/>
          <w:sz w:val="18"/>
        </w:rPr>
        <w:br/>
        <w:t>|   |-- stylesCadastro.css</w:t>
      </w:r>
      <w:r w:rsidRPr="00012239">
        <w:rPr>
          <w:rFonts w:ascii="Courier New" w:eastAsia="Courier New" w:hAnsi="Courier New"/>
          <w:sz w:val="18"/>
        </w:rPr>
        <w:br/>
        <w:t>|   |-- stylesCriarTarefa.css</w:t>
      </w:r>
      <w:r w:rsidRPr="00012239">
        <w:rPr>
          <w:rFonts w:ascii="Courier New" w:eastAsia="Courier New" w:hAnsi="Courier New"/>
          <w:sz w:val="18"/>
        </w:rPr>
        <w:br/>
        <w:t>|   |-- stylesDashboard.css</w:t>
      </w:r>
      <w:r w:rsidRPr="00012239">
        <w:rPr>
          <w:rFonts w:ascii="Courier New" w:eastAsia="Courier New" w:hAnsi="Courier New"/>
          <w:sz w:val="18"/>
        </w:rPr>
        <w:br/>
        <w:t>|   |-- stylesDetalhes.css</w:t>
      </w:r>
      <w:r w:rsidRPr="00012239">
        <w:rPr>
          <w:rFonts w:ascii="Courier New" w:eastAsia="Courier New" w:hAnsi="Courier New"/>
          <w:sz w:val="18"/>
        </w:rPr>
        <w:br/>
        <w:t>|   |-- stylesEditarTarefa.css</w:t>
      </w:r>
      <w:r w:rsidRPr="00012239">
        <w:rPr>
          <w:rFonts w:ascii="Courier New" w:eastAsia="Courier New" w:hAnsi="Courier New"/>
          <w:sz w:val="18"/>
        </w:rPr>
        <w:br/>
        <w:t>|   |-- stylesGeral.css</w:t>
      </w:r>
      <w:r w:rsidRPr="00012239">
        <w:rPr>
          <w:rFonts w:ascii="Courier New" w:eastAsia="Courier New" w:hAnsi="Courier New"/>
          <w:sz w:val="18"/>
        </w:rPr>
        <w:br/>
      </w:r>
      <w:r w:rsidRPr="00012239">
        <w:rPr>
          <w:rFonts w:ascii="Courier New" w:eastAsia="Courier New" w:hAnsi="Courier New"/>
          <w:sz w:val="18"/>
        </w:rPr>
        <w:lastRenderedPageBreak/>
        <w:t>|   |-- stylesLogin.css</w:t>
      </w:r>
      <w:r w:rsidRPr="00012239">
        <w:rPr>
          <w:rFonts w:ascii="Courier New" w:eastAsia="Courier New" w:hAnsi="Courier New"/>
          <w:sz w:val="18"/>
        </w:rPr>
        <w:br/>
      </w:r>
      <w:r w:rsidRPr="001F3600">
        <w:rPr>
          <w:rFonts w:ascii="Courier New" w:eastAsia="Courier New" w:hAnsi="Courier New"/>
          <w:sz w:val="18"/>
        </w:rPr>
        <w:br/>
      </w:r>
      <w:r w:rsidRPr="001F3600">
        <w:rPr>
          <w:rFonts w:ascii="Courier New" w:eastAsia="Courier New" w:hAnsi="Courier New"/>
          <w:sz w:val="18"/>
          <w:lang w:val="pt-BR"/>
        </w:rPr>
        <w:t xml:space="preserve"> </w:t>
      </w:r>
      <w:r w:rsidRPr="001F3600">
        <w:rPr>
          <w:lang w:val="pt-BR"/>
        </w:rPr>
        <w:t>Mapa do site / páginas previstas:</w:t>
      </w:r>
    </w:p>
    <w:p w14:paraId="1840BAA0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</w:t>
      </w:r>
      <w:proofErr w:type="spellStart"/>
      <w:r w:rsidRPr="00DB4AD4">
        <w:t>Cadastro</w:t>
      </w:r>
      <w:proofErr w:type="spellEnd"/>
      <w:r w:rsidRPr="00DB4AD4">
        <w:t xml:space="preserve"> (telaCadastro.html)</w:t>
      </w:r>
    </w:p>
    <w:p w14:paraId="06444FCA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</w:t>
      </w:r>
      <w:proofErr w:type="spellStart"/>
      <w:r w:rsidRPr="00DB4AD4">
        <w:t>Criar</w:t>
      </w:r>
      <w:proofErr w:type="spellEnd"/>
      <w:r w:rsidRPr="00DB4AD4">
        <w:t xml:space="preserve"> </w:t>
      </w:r>
      <w:proofErr w:type="spellStart"/>
      <w:r w:rsidRPr="00DB4AD4">
        <w:t>Tarefa</w:t>
      </w:r>
      <w:proofErr w:type="spellEnd"/>
      <w:r w:rsidRPr="00DB4AD4">
        <w:t xml:space="preserve"> (telaCriarTarefa.html)</w:t>
      </w:r>
    </w:p>
    <w:p w14:paraId="05B5ACB0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Dashboard (telaDashboard.html)</w:t>
      </w:r>
    </w:p>
    <w:p w14:paraId="25AE872C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</w:t>
      </w:r>
      <w:proofErr w:type="spellStart"/>
      <w:r w:rsidRPr="00DB4AD4">
        <w:t>Detalhes</w:t>
      </w:r>
      <w:proofErr w:type="spellEnd"/>
      <w:r w:rsidRPr="00DB4AD4">
        <w:t xml:space="preserve"> (telaDetalhes.html)</w:t>
      </w:r>
    </w:p>
    <w:p w14:paraId="33847568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</w:t>
      </w:r>
      <w:proofErr w:type="spellStart"/>
      <w:r w:rsidRPr="00DB4AD4">
        <w:t>Editar</w:t>
      </w:r>
      <w:proofErr w:type="spellEnd"/>
      <w:r w:rsidRPr="00DB4AD4">
        <w:t xml:space="preserve"> </w:t>
      </w:r>
      <w:proofErr w:type="spellStart"/>
      <w:r w:rsidRPr="00DB4AD4">
        <w:t>Tarefa</w:t>
      </w:r>
      <w:proofErr w:type="spellEnd"/>
      <w:r w:rsidRPr="00DB4AD4">
        <w:t xml:space="preserve"> (telaEditarTarefa.html)</w:t>
      </w:r>
    </w:p>
    <w:p w14:paraId="7B98E920" w14:textId="77777777" w:rsidR="00DB4AD4" w:rsidRPr="00DB4AD4" w:rsidRDefault="00DB4AD4" w:rsidP="00DB4AD4">
      <w:proofErr w:type="gramStart"/>
      <w:r w:rsidRPr="00DB4AD4">
        <w:t>[ ]</w:t>
      </w:r>
      <w:proofErr w:type="gramEnd"/>
      <w:r w:rsidRPr="00DB4AD4">
        <w:t xml:space="preserve"> Login (telaLogin.html)</w:t>
      </w:r>
    </w:p>
    <w:p w14:paraId="43319FF4" w14:textId="77777777" w:rsidR="00DB4AD4" w:rsidRPr="00E40DBB" w:rsidRDefault="00DB4AD4">
      <w:pPr>
        <w:rPr>
          <w:color w:val="EE0000"/>
          <w:lang w:val="pt-BR"/>
        </w:rPr>
      </w:pPr>
    </w:p>
    <w:p w14:paraId="57F2E372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4. Requisitos</w:t>
      </w:r>
    </w:p>
    <w:p w14:paraId="1C0C6535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Requisitos funcionais (o site deve...):</w:t>
      </w:r>
    </w:p>
    <w:p w14:paraId="58ECFF64" w14:textId="170E88E8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cadastre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conta.</w:t>
      </w:r>
      <w:proofErr w:type="spellEnd"/>
    </w:p>
    <w:p w14:paraId="58DAA58B" w14:textId="77777777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login e </w:t>
      </w:r>
      <w:proofErr w:type="spellStart"/>
      <w:r>
        <w:t>autenticação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14:paraId="47D07CC7" w14:textId="77777777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tarefas.</w:t>
      </w:r>
      <w:proofErr w:type="spellEnd"/>
    </w:p>
    <w:p w14:paraId="76480DF1" w14:textId="77777777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edição</w:t>
      </w:r>
      <w:proofErr w:type="spellEnd"/>
      <w:r>
        <w:t xml:space="preserve"> de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existentes.</w:t>
      </w:r>
      <w:proofErr w:type="spellEnd"/>
    </w:p>
    <w:p w14:paraId="08CF6BDD" w14:textId="77777777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tarefas.</w:t>
      </w:r>
      <w:proofErr w:type="spellEnd"/>
    </w:p>
    <w:p w14:paraId="68DF606A" w14:textId="77777777" w:rsid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exibir</w:t>
      </w:r>
      <w:proofErr w:type="spellEnd"/>
      <w:r>
        <w:t xml:space="preserve"> as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dashboard </w:t>
      </w:r>
      <w:proofErr w:type="spellStart"/>
      <w:r>
        <w:t>organizada.</w:t>
      </w:r>
      <w:proofErr w:type="spellEnd"/>
    </w:p>
    <w:p w14:paraId="22935F19" w14:textId="3EE817A1" w:rsidR="002B3E2A" w:rsidRPr="002F404C" w:rsidRDefault="002F404C" w:rsidP="002F404C">
      <w:pPr>
        <w:pStyle w:val="PargrafodaLista"/>
        <w:numPr>
          <w:ilvl w:val="0"/>
          <w:numId w:val="11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detalhes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tarefa</w:t>
      </w:r>
      <w:proofErr w:type="spellEnd"/>
      <w:r>
        <w:t>.</w:t>
      </w:r>
    </w:p>
    <w:p w14:paraId="276C299A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 xml:space="preserve">Requisitos não funcionais (acessibilidade, desempenho, usabilidade, </w:t>
      </w:r>
      <w:proofErr w:type="gramStart"/>
      <w:r w:rsidRPr="00343D96">
        <w:rPr>
          <w:lang w:val="pt-BR"/>
        </w:rPr>
        <w:t>SEO, etc.</w:t>
      </w:r>
      <w:proofErr w:type="gramEnd"/>
      <w:r w:rsidRPr="00343D96">
        <w:rPr>
          <w:lang w:val="pt-BR"/>
        </w:rPr>
        <w:t>):</w:t>
      </w:r>
    </w:p>
    <w:p w14:paraId="7931664C" w14:textId="772E5BA1" w:rsidR="00625119" w:rsidRDefault="00625119" w:rsidP="00625119">
      <w:pPr>
        <w:pStyle w:val="PargrafodaLista"/>
        <w:numPr>
          <w:ilvl w:val="0"/>
          <w:numId w:val="12"/>
        </w:numPr>
      </w:pPr>
      <w:r>
        <w:t xml:space="preserve">Interface </w:t>
      </w:r>
      <w:proofErr w:type="spellStart"/>
      <w:r>
        <w:t>responsiva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mobile-first.</w:t>
      </w:r>
    </w:p>
    <w:p w14:paraId="0193FD22" w14:textId="77777777" w:rsidR="00625119" w:rsidRPr="00625119" w:rsidRDefault="00625119" w:rsidP="00625119">
      <w:pPr>
        <w:pStyle w:val="PargrafodaLista"/>
        <w:numPr>
          <w:ilvl w:val="0"/>
          <w:numId w:val="12"/>
        </w:numPr>
        <w:rPr>
          <w:lang w:val="pt-BR"/>
        </w:rPr>
      </w:pPr>
      <w:proofErr w:type="spellStart"/>
      <w:r>
        <w:t>Acessibilidade</w:t>
      </w:r>
      <w:proofErr w:type="spellEnd"/>
      <w:r>
        <w:t xml:space="preserve"> </w:t>
      </w:r>
      <w:proofErr w:type="spellStart"/>
      <w:r>
        <w:t>seguindo</w:t>
      </w:r>
      <w:proofErr w:type="spellEnd"/>
      <w:r>
        <w:t xml:space="preserve"> </w:t>
      </w:r>
      <w:proofErr w:type="spellStart"/>
      <w:r>
        <w:t>recomendações</w:t>
      </w:r>
      <w:proofErr w:type="spellEnd"/>
      <w:r>
        <w:t xml:space="preserve"> da WCAG 2.2 </w:t>
      </w:r>
      <w:proofErr w:type="spellStart"/>
      <w:r>
        <w:t>nível</w:t>
      </w:r>
      <w:proofErr w:type="spellEnd"/>
      <w:r>
        <w:t xml:space="preserve"> AA.</w:t>
      </w:r>
    </w:p>
    <w:p w14:paraId="606529ED" w14:textId="77777777" w:rsidR="00625119" w:rsidRPr="00625119" w:rsidRDefault="00625119" w:rsidP="00625119">
      <w:pPr>
        <w:pStyle w:val="PargrafodaLista"/>
        <w:numPr>
          <w:ilvl w:val="0"/>
          <w:numId w:val="12"/>
        </w:numPr>
        <w:rPr>
          <w:lang w:val="pt-BR"/>
        </w:rPr>
      </w:pPr>
      <w:r>
        <w:t xml:space="preserve">Uso de HTML5 </w:t>
      </w:r>
      <w:proofErr w:type="spellStart"/>
      <w:r>
        <w:t>semântico</w:t>
      </w:r>
      <w:proofErr w:type="spellEnd"/>
      <w:r>
        <w:t xml:space="preserve"> e CSS3 modular.</w:t>
      </w:r>
    </w:p>
    <w:p w14:paraId="223B0FF8" w14:textId="77777777" w:rsidR="00625119" w:rsidRPr="00625119" w:rsidRDefault="00625119" w:rsidP="00625119">
      <w:pPr>
        <w:pStyle w:val="PargrafodaLista"/>
        <w:numPr>
          <w:ilvl w:val="0"/>
          <w:numId w:val="12"/>
        </w:numPr>
        <w:rPr>
          <w:lang w:val="pt-BR"/>
        </w:rPr>
      </w:pPr>
      <w:proofErr w:type="spellStart"/>
      <w:r>
        <w:t>Compatibilidade</w:t>
      </w:r>
      <w:proofErr w:type="spellEnd"/>
      <w:r>
        <w:t xml:space="preserve"> com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modernos.</w:t>
      </w:r>
      <w:proofErr w:type="spellEnd"/>
    </w:p>
    <w:p w14:paraId="7B84B27D" w14:textId="3489B6EA" w:rsidR="002B3E2A" w:rsidRPr="00625119" w:rsidRDefault="00625119" w:rsidP="00625119">
      <w:pPr>
        <w:pStyle w:val="PargrafodaLista"/>
        <w:numPr>
          <w:ilvl w:val="0"/>
          <w:numId w:val="12"/>
        </w:numPr>
        <w:rPr>
          <w:lang w:val="pt-BR"/>
        </w:rPr>
      </w:pPr>
      <w:r>
        <w:t xml:space="preserve">Performance </w:t>
      </w:r>
      <w:proofErr w:type="spellStart"/>
      <w:r>
        <w:t>otimizada</w:t>
      </w:r>
      <w:proofErr w:type="spellEnd"/>
      <w:r>
        <w:t xml:space="preserve"> para </w:t>
      </w:r>
      <w:proofErr w:type="spellStart"/>
      <w:r>
        <w:t>carregamento</w:t>
      </w:r>
      <w:proofErr w:type="spellEnd"/>
      <w:r>
        <w:t xml:space="preserve"> </w:t>
      </w:r>
      <w:proofErr w:type="spellStart"/>
      <w:r>
        <w:t>rápido</w:t>
      </w:r>
      <w:proofErr w:type="spellEnd"/>
      <w:r>
        <w:t>.</w:t>
      </w:r>
    </w:p>
    <w:p w14:paraId="1EA53A02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5. Informações Técnicas — HTML5</w:t>
      </w:r>
    </w:p>
    <w:p w14:paraId="43AF15A6" w14:textId="77777777" w:rsidR="002B3E2A" w:rsidRPr="00BF1806" w:rsidRDefault="00000000">
      <w:pPr>
        <w:rPr>
          <w:lang w:val="pt-BR"/>
        </w:rPr>
      </w:pPr>
      <w:proofErr w:type="spellStart"/>
      <w:r w:rsidRPr="00BF1806">
        <w:rPr>
          <w:lang w:val="pt-BR"/>
        </w:rPr>
        <w:t>Boilerplate</w:t>
      </w:r>
      <w:proofErr w:type="spellEnd"/>
      <w:r w:rsidRPr="00BF1806">
        <w:rPr>
          <w:lang w:val="pt-BR"/>
        </w:rPr>
        <w:t xml:space="preserve"> mínimo com semântica básica, </w:t>
      </w:r>
      <w:proofErr w:type="spellStart"/>
      <w:r w:rsidRPr="00BF1806">
        <w:rPr>
          <w:lang w:val="pt-BR"/>
        </w:rPr>
        <w:t>viewport</w:t>
      </w:r>
      <w:proofErr w:type="spellEnd"/>
      <w:r w:rsidRPr="00BF1806">
        <w:rPr>
          <w:lang w:val="pt-BR"/>
        </w:rPr>
        <w:t xml:space="preserve"> e link de estilos:</w:t>
      </w:r>
    </w:p>
    <w:p w14:paraId="415B2EB9" w14:textId="77777777" w:rsidR="00BF1806" w:rsidRPr="00BF1806" w:rsidRDefault="00000000" w:rsidP="00BF1806">
      <w:pPr>
        <w:rPr>
          <w:lang w:val="pt-BR"/>
        </w:rPr>
      </w:pPr>
      <w:r w:rsidRPr="00BF1806">
        <w:rPr>
          <w:rFonts w:ascii="Courier New" w:eastAsia="Courier New" w:hAnsi="Courier New"/>
          <w:sz w:val="18"/>
          <w:lang w:val="pt-BR"/>
        </w:rPr>
        <w:br/>
      </w:r>
      <w:r w:rsidR="00AC5F13" w:rsidRPr="00BF1806">
        <w:rPr>
          <w:rFonts w:ascii="Courier New" w:eastAsia="Courier New" w:hAnsi="Courier New"/>
          <w:sz w:val="18"/>
          <w:lang w:val="pt-BR"/>
        </w:rPr>
        <w:t>&lt;!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doctype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html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>&lt;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html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lang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pt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-BR"&gt;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>&lt;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head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 xml:space="preserve">  &lt;meta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charset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="utf-8"&gt;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 xml:space="preserve">  &lt;meta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name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viewport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"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content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width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=device-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width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,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initial-scale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=1"&gt;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 xml:space="preserve">  &lt;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title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&gt;Título da página&lt;/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title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</w:r>
      <w:r w:rsidR="00AC5F13" w:rsidRPr="00BF1806">
        <w:rPr>
          <w:rFonts w:ascii="Courier New" w:eastAsia="Courier New" w:hAnsi="Courier New"/>
          <w:sz w:val="18"/>
          <w:lang w:val="pt-BR"/>
        </w:rPr>
        <w:lastRenderedPageBreak/>
        <w:t xml:space="preserve">  &lt;link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rel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stylesheet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"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href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css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/estilos.css"&gt;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>&lt;/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head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>&lt;body&gt;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 xml:space="preserve">  &lt;a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class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skip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 xml:space="preserve">-link" 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href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="#</w:t>
      </w:r>
      <w:proofErr w:type="spellStart"/>
      <w:r w:rsidR="00AC5F13" w:rsidRPr="00BF1806">
        <w:rPr>
          <w:rFonts w:ascii="Courier New" w:eastAsia="Courier New" w:hAnsi="Courier New"/>
          <w:sz w:val="18"/>
          <w:lang w:val="pt-BR"/>
        </w:rPr>
        <w:t>conteudo</w:t>
      </w:r>
      <w:proofErr w:type="spellEnd"/>
      <w:r w:rsidR="00AC5F13" w:rsidRPr="00BF1806">
        <w:rPr>
          <w:rFonts w:ascii="Courier New" w:eastAsia="Courier New" w:hAnsi="Courier New"/>
          <w:sz w:val="18"/>
          <w:lang w:val="pt-BR"/>
        </w:rPr>
        <w:t>-principal"&gt;Pular para o conteúdo&lt;/a&gt;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  <w:t xml:space="preserve">  &lt;header role="banner"&gt;</w:t>
      </w:r>
      <w:r w:rsidR="00AC5F13" w:rsidRPr="00BF1806">
        <w:rPr>
          <w:rFonts w:ascii="Courier New" w:eastAsia="Courier New" w:hAnsi="Courier New"/>
          <w:sz w:val="18"/>
          <w:lang w:val="pt-BR"/>
        </w:rPr>
        <w:br/>
      </w:r>
      <w:r w:rsidR="00BF1806" w:rsidRPr="00BF1806">
        <w:rPr>
          <w:rFonts w:ascii="Courier New" w:eastAsia="Courier New" w:hAnsi="Courier New"/>
          <w:sz w:val="18"/>
          <w:lang w:val="pt-BR"/>
        </w:rPr>
        <w:t>&lt;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nav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 xml:space="preserve"> aria-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label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="Principal"&gt;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&lt;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ul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  &lt;li&gt;&lt;a 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href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="index.html"&gt;Início&lt;/a&gt;&lt;/li&gt;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  &lt;li&gt;&lt;a 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href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pages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/sobre.html"&gt;Sobre&lt;/a&gt;&lt;/li&gt;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  &lt;li&gt;&lt;a 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href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="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pages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/contato.html"&gt;Contato&lt;/a&gt;&lt;/li&gt;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ul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nav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&lt;/header&gt;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&lt;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main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 xml:space="preserve"> id="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conteudo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 xml:space="preserve">-principal" 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tabindex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="-1"&gt;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&lt;h1&gt;Título da Página&lt;/h1&gt;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&lt;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article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&lt;h2&gt;Seção&lt;/h2&gt;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  &lt;p&gt;Conteúdo...&lt;/p&gt;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  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article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main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 xml:space="preserve">  &lt;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footer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&gt;© 2025 Seu Nome&lt;/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footer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>&lt;/body&gt;</w:t>
      </w:r>
      <w:r w:rsidR="00BF1806" w:rsidRPr="00BF1806">
        <w:rPr>
          <w:rFonts w:ascii="Courier New" w:eastAsia="Courier New" w:hAnsi="Courier New"/>
          <w:sz w:val="18"/>
          <w:lang w:val="pt-BR"/>
        </w:rPr>
        <w:br/>
        <w:t>&lt;/</w:t>
      </w:r>
      <w:proofErr w:type="spellStart"/>
      <w:r w:rsidR="00BF1806" w:rsidRPr="00BF1806">
        <w:rPr>
          <w:rFonts w:ascii="Courier New" w:eastAsia="Courier New" w:hAnsi="Courier New"/>
          <w:sz w:val="18"/>
          <w:lang w:val="pt-BR"/>
        </w:rPr>
        <w:t>html</w:t>
      </w:r>
      <w:proofErr w:type="spellEnd"/>
      <w:r w:rsidR="00BF1806" w:rsidRPr="00BF1806">
        <w:rPr>
          <w:rFonts w:ascii="Courier New" w:eastAsia="Courier New" w:hAnsi="Courier New"/>
          <w:sz w:val="18"/>
          <w:lang w:val="pt-BR"/>
        </w:rPr>
        <w:t>&gt;</w:t>
      </w:r>
    </w:p>
    <w:p w14:paraId="2EDE609D" w14:textId="6EBEC7C9" w:rsidR="002B3E2A" w:rsidRPr="00E40DBB" w:rsidRDefault="002B3E2A">
      <w:pPr>
        <w:rPr>
          <w:color w:val="EE0000"/>
          <w:lang w:val="pt-BR"/>
        </w:rPr>
      </w:pPr>
    </w:p>
    <w:p w14:paraId="2C345DA8" w14:textId="77777777" w:rsidR="001C66A7" w:rsidRPr="001C66A7" w:rsidRDefault="001C66A7" w:rsidP="001C66A7">
      <w:proofErr w:type="spellStart"/>
      <w:r w:rsidRPr="001C66A7">
        <w:t>Semântica</w:t>
      </w:r>
      <w:proofErr w:type="spellEnd"/>
      <w:r w:rsidRPr="001C66A7">
        <w:t xml:space="preserve"> </w:t>
      </w:r>
      <w:proofErr w:type="spellStart"/>
      <w:r w:rsidRPr="001C66A7">
        <w:t>essencial</w:t>
      </w:r>
      <w:proofErr w:type="spellEnd"/>
      <w:r w:rsidRPr="001C66A7">
        <w:t xml:space="preserve">: use </w:t>
      </w:r>
      <w:proofErr w:type="spellStart"/>
      <w:r w:rsidRPr="001C66A7">
        <w:t>elementos</w:t>
      </w:r>
      <w:proofErr w:type="spellEnd"/>
      <w:r w:rsidRPr="001C66A7">
        <w:t xml:space="preserve"> </w:t>
      </w:r>
      <w:proofErr w:type="spellStart"/>
      <w:r w:rsidRPr="001C66A7">
        <w:t>nativos</w:t>
      </w:r>
      <w:proofErr w:type="spellEnd"/>
      <w:r w:rsidRPr="001C66A7">
        <w:t xml:space="preserve"> antes de `div`/`span` — `header`, `nav`, `main`, `section`, `article`, `aside`, `footer`, `form`, `table`, `figure`, `</w:t>
      </w:r>
      <w:proofErr w:type="spellStart"/>
      <w:r w:rsidRPr="001C66A7">
        <w:t>figcaption</w:t>
      </w:r>
      <w:proofErr w:type="spellEnd"/>
      <w:r w:rsidRPr="001C66A7">
        <w:t>`.</w:t>
      </w:r>
    </w:p>
    <w:p w14:paraId="6FF9BB30" w14:textId="77777777" w:rsidR="001C66A7" w:rsidRPr="001C66A7" w:rsidRDefault="001C66A7" w:rsidP="001C66A7">
      <w:pPr>
        <w:rPr>
          <w:lang w:val="pt-BR"/>
        </w:rPr>
      </w:pPr>
      <w:r w:rsidRPr="001C66A7">
        <w:rPr>
          <w:lang w:val="pt-BR"/>
        </w:rPr>
        <w:t xml:space="preserve">Acessibilidade: um único &lt;h1&gt; por página; ordem lógica dos </w:t>
      </w:r>
      <w:proofErr w:type="spellStart"/>
      <w:r w:rsidRPr="001C66A7">
        <w:rPr>
          <w:lang w:val="pt-BR"/>
        </w:rPr>
        <w:t>headings</w:t>
      </w:r>
      <w:proofErr w:type="spellEnd"/>
      <w:r w:rsidRPr="001C66A7">
        <w:rPr>
          <w:lang w:val="pt-BR"/>
        </w:rPr>
        <w:t>; texto alternativo em imagens; rótulos associados (&lt;</w:t>
      </w:r>
      <w:proofErr w:type="spellStart"/>
      <w:r w:rsidRPr="001C66A7">
        <w:rPr>
          <w:lang w:val="pt-BR"/>
        </w:rPr>
        <w:t>label</w:t>
      </w:r>
      <w:proofErr w:type="spellEnd"/>
      <w:r w:rsidRPr="001C66A7">
        <w:rPr>
          <w:lang w:val="pt-BR"/>
        </w:rPr>
        <w:t xml:space="preserve"> for&gt;); navegação por teclado; foco visível; contraste mínimo 4.5:1; idioma em &lt;</w:t>
      </w:r>
      <w:proofErr w:type="spellStart"/>
      <w:r w:rsidRPr="001C66A7">
        <w:rPr>
          <w:lang w:val="pt-BR"/>
        </w:rPr>
        <w:t>html</w:t>
      </w:r>
      <w:proofErr w:type="spellEnd"/>
      <w:r w:rsidRPr="001C66A7">
        <w:rPr>
          <w:lang w:val="pt-BR"/>
        </w:rPr>
        <w:t xml:space="preserve"> </w:t>
      </w:r>
      <w:proofErr w:type="spellStart"/>
      <w:r w:rsidRPr="001C66A7">
        <w:rPr>
          <w:lang w:val="pt-BR"/>
        </w:rPr>
        <w:t>lang</w:t>
      </w:r>
      <w:proofErr w:type="spellEnd"/>
      <w:r w:rsidRPr="001C66A7">
        <w:rPr>
          <w:lang w:val="pt-BR"/>
        </w:rPr>
        <w:t>&gt;; link 'pular para o conteúdo'.</w:t>
      </w:r>
    </w:p>
    <w:p w14:paraId="5A8F1360" w14:textId="77777777" w:rsidR="001C66A7" w:rsidRPr="001C66A7" w:rsidRDefault="001C66A7" w:rsidP="001C66A7">
      <w:pPr>
        <w:rPr>
          <w:lang w:val="pt-BR"/>
        </w:rPr>
      </w:pPr>
      <w:r w:rsidRPr="001C66A7">
        <w:rPr>
          <w:lang w:val="pt-BR"/>
        </w:rPr>
        <w:t>Formulários (exemplo com validação nativa):</w:t>
      </w:r>
    </w:p>
    <w:p w14:paraId="3DE73C4A" w14:textId="77777777" w:rsidR="001C66A7" w:rsidRPr="001C66A7" w:rsidRDefault="001C66A7" w:rsidP="001C66A7">
      <w:r w:rsidRPr="001C66A7">
        <w:rPr>
          <w:rFonts w:ascii="Courier New" w:eastAsia="Courier New" w:hAnsi="Courier New"/>
          <w:sz w:val="18"/>
        </w:rPr>
        <w:t xml:space="preserve">&lt;form action="#" method="post" </w:t>
      </w:r>
      <w:proofErr w:type="spellStart"/>
      <w:r w:rsidRPr="001C66A7">
        <w:rPr>
          <w:rFonts w:ascii="Courier New" w:eastAsia="Courier New" w:hAnsi="Courier New"/>
          <w:sz w:val="18"/>
        </w:rPr>
        <w:t>novalidate</w:t>
      </w:r>
      <w:proofErr w:type="spellEnd"/>
      <w:r w:rsidRPr="001C66A7">
        <w:rPr>
          <w:rFonts w:ascii="Courier New" w:eastAsia="Courier New" w:hAnsi="Courier New"/>
          <w:sz w:val="18"/>
        </w:rPr>
        <w:t>&gt;</w:t>
      </w:r>
      <w:r w:rsidRPr="001C66A7">
        <w:rPr>
          <w:rFonts w:ascii="Courier New" w:eastAsia="Courier New" w:hAnsi="Courier New"/>
          <w:sz w:val="18"/>
        </w:rPr>
        <w:br/>
        <w:t xml:space="preserve">  &lt;label for="</w:t>
      </w:r>
      <w:proofErr w:type="spellStart"/>
      <w:r w:rsidRPr="001C66A7">
        <w:rPr>
          <w:rFonts w:ascii="Courier New" w:eastAsia="Courier New" w:hAnsi="Courier New"/>
          <w:sz w:val="18"/>
        </w:rPr>
        <w:t>nome</w:t>
      </w:r>
      <w:proofErr w:type="spellEnd"/>
      <w:r w:rsidRPr="001C66A7">
        <w:rPr>
          <w:rFonts w:ascii="Courier New" w:eastAsia="Courier New" w:hAnsi="Courier New"/>
          <w:sz w:val="18"/>
        </w:rPr>
        <w:t>"&gt;Nome&lt;/label&gt;</w:t>
      </w:r>
      <w:r w:rsidRPr="001C66A7">
        <w:rPr>
          <w:rFonts w:ascii="Courier New" w:eastAsia="Courier New" w:hAnsi="Courier New"/>
          <w:sz w:val="18"/>
        </w:rPr>
        <w:br/>
        <w:t xml:space="preserve">  &lt;input id="</w:t>
      </w:r>
      <w:proofErr w:type="spellStart"/>
      <w:r w:rsidRPr="001C66A7">
        <w:rPr>
          <w:rFonts w:ascii="Courier New" w:eastAsia="Courier New" w:hAnsi="Courier New"/>
          <w:sz w:val="18"/>
        </w:rPr>
        <w:t>nome</w:t>
      </w:r>
      <w:proofErr w:type="spellEnd"/>
      <w:r w:rsidRPr="001C66A7">
        <w:rPr>
          <w:rFonts w:ascii="Courier New" w:eastAsia="Courier New" w:hAnsi="Courier New"/>
          <w:sz w:val="18"/>
        </w:rPr>
        <w:t>" name="</w:t>
      </w:r>
      <w:proofErr w:type="spellStart"/>
      <w:r w:rsidRPr="001C66A7">
        <w:rPr>
          <w:rFonts w:ascii="Courier New" w:eastAsia="Courier New" w:hAnsi="Courier New"/>
          <w:sz w:val="18"/>
        </w:rPr>
        <w:t>nome</w:t>
      </w:r>
      <w:proofErr w:type="spellEnd"/>
      <w:r w:rsidRPr="001C66A7">
        <w:rPr>
          <w:rFonts w:ascii="Courier New" w:eastAsia="Courier New" w:hAnsi="Courier New"/>
          <w:sz w:val="18"/>
        </w:rPr>
        <w:t>" type="text" required&gt;</w:t>
      </w:r>
      <w:r w:rsidRPr="001C66A7">
        <w:rPr>
          <w:rFonts w:ascii="Courier New" w:eastAsia="Courier New" w:hAnsi="Courier New"/>
          <w:sz w:val="18"/>
        </w:rPr>
        <w:br/>
      </w:r>
      <w:r w:rsidRPr="001C66A7">
        <w:rPr>
          <w:rFonts w:ascii="Courier New" w:eastAsia="Courier New" w:hAnsi="Courier New"/>
          <w:sz w:val="18"/>
        </w:rPr>
        <w:br/>
        <w:t xml:space="preserve">  &lt;label for="email"&gt;E-mail&lt;/label&gt;</w:t>
      </w:r>
      <w:r w:rsidRPr="001C66A7">
        <w:rPr>
          <w:rFonts w:ascii="Courier New" w:eastAsia="Courier New" w:hAnsi="Courier New"/>
          <w:sz w:val="18"/>
        </w:rPr>
        <w:br/>
        <w:t xml:space="preserve">  &lt;input id="email" name="email" type="email" required&gt;</w:t>
      </w:r>
      <w:r w:rsidRPr="001C66A7">
        <w:rPr>
          <w:rFonts w:ascii="Courier New" w:eastAsia="Courier New" w:hAnsi="Courier New"/>
          <w:sz w:val="18"/>
        </w:rPr>
        <w:br/>
      </w:r>
      <w:r w:rsidRPr="001C66A7">
        <w:rPr>
          <w:rFonts w:ascii="Courier New" w:eastAsia="Courier New" w:hAnsi="Courier New"/>
          <w:sz w:val="18"/>
        </w:rPr>
        <w:br/>
        <w:t xml:space="preserve">  &lt;button type="submit"&gt;</w:t>
      </w:r>
      <w:proofErr w:type="spellStart"/>
      <w:r w:rsidRPr="001C66A7">
        <w:rPr>
          <w:rFonts w:ascii="Courier New" w:eastAsia="Courier New" w:hAnsi="Courier New"/>
          <w:sz w:val="18"/>
        </w:rPr>
        <w:t>Enviar</w:t>
      </w:r>
      <w:proofErr w:type="spellEnd"/>
      <w:r w:rsidRPr="001C66A7">
        <w:rPr>
          <w:rFonts w:ascii="Courier New" w:eastAsia="Courier New" w:hAnsi="Courier New"/>
          <w:sz w:val="18"/>
        </w:rPr>
        <w:t>&lt;/button&gt;</w:t>
      </w:r>
      <w:r w:rsidRPr="001C66A7">
        <w:rPr>
          <w:rFonts w:ascii="Courier New" w:eastAsia="Courier New" w:hAnsi="Courier New"/>
          <w:sz w:val="18"/>
        </w:rPr>
        <w:br/>
        <w:t xml:space="preserve">  &lt;div aria-live="polite" class="</w:t>
      </w:r>
      <w:proofErr w:type="spellStart"/>
      <w:r w:rsidRPr="001C66A7">
        <w:rPr>
          <w:rFonts w:ascii="Courier New" w:eastAsia="Courier New" w:hAnsi="Courier New"/>
          <w:sz w:val="18"/>
        </w:rPr>
        <w:t>sr</w:t>
      </w:r>
      <w:proofErr w:type="spellEnd"/>
      <w:r w:rsidRPr="001C66A7">
        <w:rPr>
          <w:rFonts w:ascii="Courier New" w:eastAsia="Courier New" w:hAnsi="Courier New"/>
          <w:sz w:val="18"/>
        </w:rPr>
        <w:t>-status"&gt;&lt;/div&gt;</w:t>
      </w:r>
      <w:r w:rsidRPr="001C66A7">
        <w:rPr>
          <w:rFonts w:ascii="Courier New" w:eastAsia="Courier New" w:hAnsi="Courier New"/>
          <w:sz w:val="18"/>
        </w:rPr>
        <w:br/>
        <w:t>&lt;/form&gt;</w:t>
      </w:r>
    </w:p>
    <w:p w14:paraId="0977764E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6. Informações Técnicas — CSS3</w:t>
      </w:r>
    </w:p>
    <w:p w14:paraId="47023406" w14:textId="77777777" w:rsidR="002B3E2A" w:rsidRPr="000532C5" w:rsidRDefault="00000000">
      <w:pPr>
        <w:rPr>
          <w:lang w:val="pt-BR"/>
        </w:rPr>
      </w:pPr>
      <w:r w:rsidRPr="000532C5">
        <w:rPr>
          <w:lang w:val="pt-BR"/>
        </w:rPr>
        <w:t xml:space="preserve">Conceitos: Cascata, Especificidade, Herança; Box Model; Unidades (rem, em, %, </w:t>
      </w:r>
      <w:proofErr w:type="spellStart"/>
      <w:r w:rsidRPr="000532C5">
        <w:rPr>
          <w:lang w:val="pt-BR"/>
        </w:rPr>
        <w:t>vh</w:t>
      </w:r>
      <w:proofErr w:type="spellEnd"/>
      <w:r w:rsidRPr="000532C5">
        <w:rPr>
          <w:lang w:val="pt-BR"/>
        </w:rPr>
        <w:t xml:space="preserve">, </w:t>
      </w:r>
      <w:proofErr w:type="spellStart"/>
      <w:r w:rsidRPr="000532C5">
        <w:rPr>
          <w:lang w:val="pt-BR"/>
        </w:rPr>
        <w:t>vw</w:t>
      </w:r>
      <w:proofErr w:type="spellEnd"/>
      <w:r w:rsidRPr="000532C5">
        <w:rPr>
          <w:lang w:val="pt-BR"/>
        </w:rPr>
        <w:t>); Cores (</w:t>
      </w:r>
      <w:proofErr w:type="spellStart"/>
      <w:r w:rsidRPr="000532C5">
        <w:rPr>
          <w:lang w:val="pt-BR"/>
        </w:rPr>
        <w:t>hex</w:t>
      </w:r>
      <w:proofErr w:type="spellEnd"/>
      <w:r w:rsidRPr="000532C5">
        <w:rPr>
          <w:lang w:val="pt-BR"/>
        </w:rPr>
        <w:t xml:space="preserve">, </w:t>
      </w:r>
      <w:proofErr w:type="spellStart"/>
      <w:r w:rsidRPr="000532C5">
        <w:rPr>
          <w:lang w:val="pt-BR"/>
        </w:rPr>
        <w:t>rgb</w:t>
      </w:r>
      <w:proofErr w:type="spellEnd"/>
      <w:r w:rsidRPr="000532C5">
        <w:rPr>
          <w:lang w:val="pt-BR"/>
        </w:rPr>
        <w:t xml:space="preserve">, </w:t>
      </w:r>
      <w:proofErr w:type="spellStart"/>
      <w:r w:rsidRPr="000532C5">
        <w:rPr>
          <w:lang w:val="pt-BR"/>
        </w:rPr>
        <w:t>hsl</w:t>
      </w:r>
      <w:proofErr w:type="spellEnd"/>
      <w:r w:rsidRPr="000532C5">
        <w:rPr>
          <w:lang w:val="pt-BR"/>
        </w:rPr>
        <w:t>); Variáveis CSS; Layout (</w:t>
      </w:r>
      <w:proofErr w:type="spellStart"/>
      <w:r w:rsidRPr="000532C5">
        <w:rPr>
          <w:lang w:val="pt-BR"/>
        </w:rPr>
        <w:t>Flexbox</w:t>
      </w:r>
      <w:proofErr w:type="spellEnd"/>
      <w:r w:rsidRPr="000532C5">
        <w:rPr>
          <w:lang w:val="pt-BR"/>
        </w:rPr>
        <w:t>/Grid); Media Queries mobile-</w:t>
      </w:r>
      <w:proofErr w:type="spellStart"/>
      <w:r w:rsidRPr="000532C5">
        <w:rPr>
          <w:lang w:val="pt-BR"/>
        </w:rPr>
        <w:t>first</w:t>
      </w:r>
      <w:proofErr w:type="spellEnd"/>
      <w:r w:rsidRPr="000532C5">
        <w:rPr>
          <w:lang w:val="pt-BR"/>
        </w:rPr>
        <w:t>; Transições e animações com preferência do usuário (</w:t>
      </w:r>
      <w:proofErr w:type="spellStart"/>
      <w:r w:rsidRPr="000532C5">
        <w:rPr>
          <w:lang w:val="pt-BR"/>
        </w:rPr>
        <w:t>prefers-reduced-motion</w:t>
      </w:r>
      <w:proofErr w:type="spellEnd"/>
      <w:r w:rsidRPr="000532C5">
        <w:rPr>
          <w:lang w:val="pt-BR"/>
        </w:rPr>
        <w:t>).</w:t>
      </w:r>
    </w:p>
    <w:p w14:paraId="72B1D45E" w14:textId="77777777" w:rsidR="000532C5" w:rsidRPr="005642E1" w:rsidRDefault="000532C5" w:rsidP="000532C5">
      <w:pPr>
        <w:rPr>
          <w:lang w:val="pt-BR"/>
        </w:rPr>
      </w:pPr>
      <w:r w:rsidRPr="005642E1">
        <w:rPr>
          <w:lang w:val="pt-BR"/>
        </w:rPr>
        <w:lastRenderedPageBreak/>
        <w:t>Design tokens e responsividade base:</w:t>
      </w:r>
    </w:p>
    <w:p w14:paraId="5487A42A" w14:textId="2B2D16AE" w:rsidR="000532C5" w:rsidRDefault="000532C5" w:rsidP="000532C5">
      <w:pPr>
        <w:rPr>
          <w:rFonts w:ascii="Courier New" w:eastAsia="Courier New" w:hAnsi="Courier New"/>
          <w:sz w:val="18"/>
          <w:lang w:val="pt-BR"/>
        </w:rPr>
      </w:pPr>
      <w:r w:rsidRPr="005642E1">
        <w:rPr>
          <w:rFonts w:ascii="Courier New" w:eastAsia="Courier New" w:hAnsi="Courier New"/>
          <w:sz w:val="18"/>
          <w:lang w:val="pt-BR"/>
        </w:rPr>
        <w:t>: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root{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br/>
        <w:t xml:space="preserve">  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maxw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72rem;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space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proofErr w:type="gramStart"/>
      <w:r w:rsidRPr="005642E1">
        <w:rPr>
          <w:rFonts w:ascii="Courier New" w:eastAsia="Courier New" w:hAnsi="Courier New"/>
          <w:sz w:val="18"/>
          <w:lang w:val="pt-BR"/>
        </w:rPr>
        <w:t>clamp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0.75rem, 2vw, 1.25rem);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text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#0a0a0a; 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#fff;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--brand: #0b57d0; 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accent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#0a7a0a;</w:t>
      </w:r>
    </w:p>
    <w:p w14:paraId="5847D366" w14:textId="77777777" w:rsidR="00470BFF" w:rsidRPr="005642E1" w:rsidRDefault="00470BFF" w:rsidP="00470BFF">
      <w:pPr>
        <w:rPr>
          <w:lang w:val="pt-BR"/>
        </w:rPr>
      </w:pPr>
      <w:r w:rsidRPr="005642E1">
        <w:rPr>
          <w:rFonts w:ascii="Courier New" w:eastAsia="Courier New" w:hAnsi="Courier New"/>
          <w:sz w:val="18"/>
          <w:lang w:val="pt-BR"/>
        </w:rPr>
        <w:t>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focus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2px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solid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#1a73e8;</w:t>
      </w:r>
      <w:r w:rsidRPr="005642E1">
        <w:rPr>
          <w:rFonts w:ascii="Courier New" w:eastAsia="Courier New" w:hAnsi="Courier New"/>
          <w:sz w:val="18"/>
          <w:lang w:val="pt-BR"/>
        </w:rPr>
        <w:br/>
        <w:t>}</w:t>
      </w:r>
      <w:r w:rsidRPr="005642E1">
        <w:rPr>
          <w:rFonts w:ascii="Courier New" w:eastAsia="Courier New" w:hAnsi="Courier New"/>
          <w:sz w:val="18"/>
          <w:lang w:val="pt-BR"/>
        </w:rPr>
        <w:br/>
        <w:t>*{ box-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sizing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border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-box; }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body{ margin:0;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font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16px/1.5 system-ui, 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apple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-system, Segoe UI,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Roboto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, Arial,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sans-serif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color:var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text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);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background:var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); }</w:t>
      </w:r>
      <w:r w:rsidRPr="005642E1">
        <w:rPr>
          <w:rFonts w:ascii="Courier New" w:eastAsia="Courier New" w:hAnsi="Courier New"/>
          <w:sz w:val="18"/>
          <w:lang w:val="pt-BR"/>
        </w:rPr>
        <w:br/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img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max-width:100%;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height:auto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display:block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}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.container{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max-width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var(--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maxw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);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margin-inline:auto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padding-inline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var(--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space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); }</w:t>
      </w:r>
      <w:r w:rsidRPr="005642E1">
        <w:rPr>
          <w:rFonts w:ascii="Courier New" w:eastAsia="Courier New" w:hAnsi="Courier New"/>
          <w:sz w:val="18"/>
          <w:lang w:val="pt-BR"/>
        </w:rPr>
        <w:br/>
        <w:t>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skip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-link{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position:absolute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left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:-9999px; } 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skip-link:focus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position:fixed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left:1rem; top:1rem; background:#000; color:#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fff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padding:.5rem .75rem; }</w:t>
      </w:r>
      <w:r w:rsidRPr="005642E1">
        <w:rPr>
          <w:rFonts w:ascii="Courier New" w:eastAsia="Courier New" w:hAnsi="Courier New"/>
          <w:sz w:val="18"/>
          <w:lang w:val="pt-BR"/>
        </w:rPr>
        <w:br/>
        <w:t>: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focus-visible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outline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var(--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focus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);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outline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-offset: 2px; }</w:t>
      </w:r>
      <w:r w:rsidRPr="005642E1">
        <w:rPr>
          <w:rFonts w:ascii="Courier New" w:eastAsia="Courier New" w:hAnsi="Courier New"/>
          <w:sz w:val="18"/>
          <w:lang w:val="pt-BR"/>
        </w:rPr>
        <w:br/>
        <w:t>/* Navegação responsiva (hamburger) */</w:t>
      </w:r>
      <w:r w:rsidRPr="005642E1">
        <w:rPr>
          <w:rFonts w:ascii="Courier New" w:eastAsia="Courier New" w:hAnsi="Courier New"/>
          <w:sz w:val="18"/>
          <w:lang w:val="pt-BR"/>
        </w:rPr>
        <w:br/>
        <w:t>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navbar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display:flex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gap:1rem;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align-items:center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justify-content:space-between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padding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.5rem 0; }</w:t>
      </w:r>
      <w:r w:rsidRPr="005642E1">
        <w:rPr>
          <w:rFonts w:ascii="Courier New" w:eastAsia="Courier New" w:hAnsi="Courier New"/>
          <w:sz w:val="18"/>
          <w:lang w:val="pt-BR"/>
        </w:rPr>
        <w:br/>
        <w:t>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nav-toggle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display:none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}</w:t>
      </w:r>
      <w:r w:rsidRPr="005642E1">
        <w:rPr>
          <w:rFonts w:ascii="Courier New" w:eastAsia="Courier New" w:hAnsi="Courier New"/>
          <w:sz w:val="18"/>
          <w:lang w:val="pt-BR"/>
        </w:rPr>
        <w:br/>
        <w:t>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-menu{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display:flex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gap:.75rem; }</w:t>
      </w:r>
      <w:r w:rsidRPr="005642E1">
        <w:rPr>
          <w:rFonts w:ascii="Courier New" w:eastAsia="Courier New" w:hAnsi="Courier New"/>
          <w:sz w:val="18"/>
          <w:lang w:val="pt-BR"/>
        </w:rPr>
        <w:br/>
        <w:t>@media (max-width:768px){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nav-toggle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display:inline-flex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}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-menu{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display:none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position:absolute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; left:0; right:0; top:3.25rem;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background:var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bg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);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padding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.75rem 1rem;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flex-direction:column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}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  .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nav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-menu[data-open="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true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"]{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display:flex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}</w:t>
      </w:r>
      <w:r w:rsidRPr="005642E1">
        <w:rPr>
          <w:rFonts w:ascii="Courier New" w:eastAsia="Courier New" w:hAnsi="Courier New"/>
          <w:sz w:val="18"/>
          <w:lang w:val="pt-BR"/>
        </w:rPr>
        <w:br/>
        <w:t>}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/* Layout com Grid e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Flexbox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*/</w:t>
      </w:r>
      <w:r w:rsidRPr="005642E1">
        <w:rPr>
          <w:rFonts w:ascii="Courier New" w:eastAsia="Courier New" w:hAnsi="Courier New"/>
          <w:sz w:val="18"/>
          <w:lang w:val="pt-BR"/>
        </w:rPr>
        <w:br/>
        <w:t xml:space="preserve">.grid{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display:grid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; grid-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template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columns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repeat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(12, 1fr); gap: var(--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space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); }</w:t>
      </w:r>
      <w:r w:rsidRPr="005642E1">
        <w:rPr>
          <w:rFonts w:ascii="Courier New" w:eastAsia="Courier New" w:hAnsi="Courier New"/>
          <w:sz w:val="18"/>
          <w:lang w:val="pt-BR"/>
        </w:rPr>
        <w:br/>
        <w:t>.col-12{ grid-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column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12; } .col-6{ grid-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column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6; } .col-4{ grid-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column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4; }</w:t>
      </w:r>
      <w:r w:rsidRPr="005642E1">
        <w:rPr>
          <w:rFonts w:ascii="Courier New" w:eastAsia="Courier New" w:hAnsi="Courier New"/>
          <w:sz w:val="18"/>
          <w:lang w:val="pt-BR"/>
        </w:rPr>
        <w:br/>
        <w:t>@media (max-width:768px){ .col-6, .col-4{ grid-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column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span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 12; } }</w:t>
      </w:r>
    </w:p>
    <w:p w14:paraId="5685CEE0" w14:textId="77777777" w:rsidR="00470BFF" w:rsidRPr="005642E1" w:rsidRDefault="00470BFF" w:rsidP="00470BFF">
      <w:pPr>
        <w:rPr>
          <w:lang w:val="pt-BR"/>
        </w:rPr>
      </w:pPr>
      <w:proofErr w:type="gramStart"/>
      <w:r w:rsidRPr="005642E1">
        <w:rPr>
          <w:lang w:val="pt-BR"/>
        </w:rPr>
        <w:t>Media</w:t>
      </w:r>
      <w:proofErr w:type="gramEnd"/>
      <w:r w:rsidRPr="005642E1">
        <w:rPr>
          <w:lang w:val="pt-BR"/>
        </w:rPr>
        <w:t xml:space="preserve"> Queries (mobile-</w:t>
      </w:r>
      <w:proofErr w:type="spellStart"/>
      <w:r w:rsidRPr="005642E1">
        <w:rPr>
          <w:lang w:val="pt-BR"/>
        </w:rPr>
        <w:t>first</w:t>
      </w:r>
      <w:proofErr w:type="spellEnd"/>
      <w:r w:rsidRPr="005642E1">
        <w:rPr>
          <w:lang w:val="pt-BR"/>
        </w:rPr>
        <w:t>): use min-</w:t>
      </w:r>
      <w:proofErr w:type="spellStart"/>
      <w:r w:rsidRPr="005642E1">
        <w:rPr>
          <w:lang w:val="pt-BR"/>
        </w:rPr>
        <w:t>width</w:t>
      </w:r>
      <w:proofErr w:type="spellEnd"/>
      <w:r w:rsidRPr="005642E1">
        <w:rPr>
          <w:lang w:val="pt-BR"/>
        </w:rPr>
        <w:t xml:space="preserve"> para escalar tipografia e layout gradualmente.</w:t>
      </w:r>
    </w:p>
    <w:p w14:paraId="665E4F39" w14:textId="77777777" w:rsidR="00470BFF" w:rsidRPr="005642E1" w:rsidRDefault="00470BFF" w:rsidP="00470BFF">
      <w:pPr>
        <w:rPr>
          <w:lang w:val="pt-BR"/>
        </w:rPr>
      </w:pPr>
      <w:r w:rsidRPr="005642E1">
        <w:rPr>
          <w:rFonts w:ascii="Courier New" w:eastAsia="Courier New" w:hAnsi="Courier New"/>
          <w:sz w:val="18"/>
          <w:lang w:val="pt-BR"/>
        </w:rPr>
        <w:t>@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media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(min-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width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480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px){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/* ajustes pequenos *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/ }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br/>
        <w:t>@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media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(min-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width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768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px){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/* tablets *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/ }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br/>
        <w:t>@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media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(min-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width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: 1024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px){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/* desktop *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/ }</w:t>
      </w:r>
      <w:proofErr w:type="gramEnd"/>
    </w:p>
    <w:p w14:paraId="4B123478" w14:textId="77777777" w:rsidR="00470BFF" w:rsidRPr="005642E1" w:rsidRDefault="00470BFF" w:rsidP="00470BFF">
      <w:pPr>
        <w:rPr>
          <w:lang w:val="pt-BR"/>
        </w:rPr>
      </w:pPr>
      <w:r w:rsidRPr="005642E1">
        <w:rPr>
          <w:lang w:val="pt-BR"/>
        </w:rPr>
        <w:t xml:space="preserve">Tipografia responsiva com </w:t>
      </w:r>
      <w:proofErr w:type="spellStart"/>
      <w:proofErr w:type="gramStart"/>
      <w:r w:rsidRPr="005642E1">
        <w:rPr>
          <w:lang w:val="pt-BR"/>
        </w:rPr>
        <w:t>clamp</w:t>
      </w:r>
      <w:proofErr w:type="spellEnd"/>
      <w:r w:rsidRPr="005642E1">
        <w:rPr>
          <w:lang w:val="pt-BR"/>
        </w:rPr>
        <w:t>(</w:t>
      </w:r>
      <w:proofErr w:type="gramEnd"/>
      <w:r w:rsidRPr="005642E1">
        <w:rPr>
          <w:lang w:val="pt-BR"/>
        </w:rPr>
        <w:t>) e contraste garantindo legibilidade:</w:t>
      </w:r>
    </w:p>
    <w:p w14:paraId="1473B59D" w14:textId="77777777" w:rsidR="00470BFF" w:rsidRPr="005642E1" w:rsidRDefault="00470BFF" w:rsidP="00470BFF">
      <w:pPr>
        <w:rPr>
          <w:lang w:val="pt-BR"/>
        </w:rPr>
      </w:pPr>
      <w:r w:rsidRPr="005642E1">
        <w:rPr>
          <w:rFonts w:ascii="Courier New" w:eastAsia="Courier New" w:hAnsi="Courier New"/>
          <w:sz w:val="18"/>
          <w:lang w:val="pt-BR"/>
        </w:rPr>
        <w:t>h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 xml:space="preserve">1{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font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-size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proofErr w:type="gramStart"/>
      <w:r w:rsidRPr="005642E1">
        <w:rPr>
          <w:rFonts w:ascii="Courier New" w:eastAsia="Courier New" w:hAnsi="Courier New"/>
          <w:sz w:val="18"/>
          <w:lang w:val="pt-BR"/>
        </w:rPr>
        <w:t>clamp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1.5rem, 3vw, 2.25rem)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; }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br/>
        <w:t xml:space="preserve">p 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 xml:space="preserve">{ </w:t>
      </w:r>
      <w:proofErr w:type="spellStart"/>
      <w:r w:rsidRPr="005642E1">
        <w:rPr>
          <w:rFonts w:ascii="Courier New" w:eastAsia="Courier New" w:hAnsi="Courier New"/>
          <w:sz w:val="18"/>
          <w:lang w:val="pt-BR"/>
        </w:rPr>
        <w:t>font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-size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 xml:space="preserve">: </w:t>
      </w:r>
      <w:proofErr w:type="spellStart"/>
      <w:proofErr w:type="gramStart"/>
      <w:r w:rsidRPr="005642E1">
        <w:rPr>
          <w:rFonts w:ascii="Courier New" w:eastAsia="Courier New" w:hAnsi="Courier New"/>
          <w:sz w:val="18"/>
          <w:lang w:val="pt-BR"/>
        </w:rPr>
        <w:t>clamp</w:t>
      </w:r>
      <w:proofErr w:type="spellEnd"/>
      <w:r w:rsidRPr="005642E1">
        <w:rPr>
          <w:rFonts w:ascii="Courier New" w:eastAsia="Courier New" w:hAnsi="Courier New"/>
          <w:sz w:val="18"/>
          <w:lang w:val="pt-BR"/>
        </w:rPr>
        <w:t>(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1rem, 2vw, 1.0625rem)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; }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br/>
        <w:t xml:space="preserve">a 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{ color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: #003399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; }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 xml:space="preserve"> a: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visited{ color</w:t>
      </w:r>
      <w:proofErr w:type="gramEnd"/>
      <w:r w:rsidRPr="005642E1">
        <w:rPr>
          <w:rFonts w:ascii="Courier New" w:eastAsia="Courier New" w:hAnsi="Courier New"/>
          <w:sz w:val="18"/>
          <w:lang w:val="pt-BR"/>
        </w:rPr>
        <w:t>:#551A8B</w:t>
      </w:r>
      <w:proofErr w:type="gramStart"/>
      <w:r w:rsidRPr="005642E1">
        <w:rPr>
          <w:rFonts w:ascii="Courier New" w:eastAsia="Courier New" w:hAnsi="Courier New"/>
          <w:sz w:val="18"/>
          <w:lang w:val="pt-BR"/>
        </w:rPr>
        <w:t>; }</w:t>
      </w:r>
      <w:proofErr w:type="gramEnd"/>
    </w:p>
    <w:p w14:paraId="6AAA5923" w14:textId="43E7EDAF" w:rsidR="002B3E2A" w:rsidRPr="00470BFF" w:rsidRDefault="00470BFF" w:rsidP="002E40D9">
      <w:r>
        <w:t xml:space="preserve">-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idioma</w:t>
      </w:r>
      <w:proofErr w:type="spellEnd"/>
      <w:r>
        <w:t xml:space="preserve"> no HTML (pt-BR).</w:t>
      </w:r>
      <w:r>
        <w:br/>
        <w:t xml:space="preserve">- Uso de headings </w:t>
      </w:r>
      <w:proofErr w:type="spellStart"/>
      <w:r>
        <w:t>em</w:t>
      </w:r>
      <w:proofErr w:type="spellEnd"/>
      <w:r>
        <w:t xml:space="preserve"> </w:t>
      </w:r>
      <w:proofErr w:type="spellStart"/>
      <w:r>
        <w:t>ordem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apenas</w:t>
      </w:r>
      <w:proofErr w:type="spellEnd"/>
      <w:r>
        <w:t xml:space="preserve"> um &lt;h1&gt;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página</w:t>
      </w:r>
      <w:proofErr w:type="spellEnd"/>
      <w:r>
        <w:t>.</w:t>
      </w:r>
      <w:r>
        <w:br/>
        <w:t xml:space="preserve">- Uso de landmarks </w:t>
      </w:r>
      <w:proofErr w:type="spellStart"/>
      <w:r>
        <w:t>semânticos</w:t>
      </w:r>
      <w:proofErr w:type="spellEnd"/>
      <w:r>
        <w:t>: header, nav, main, footer.</w:t>
      </w:r>
      <w:r>
        <w:br/>
        <w:t>- Link '</w:t>
      </w:r>
      <w:proofErr w:type="spellStart"/>
      <w:r>
        <w:t>Pular</w:t>
      </w:r>
      <w:proofErr w:type="spellEnd"/>
      <w:r>
        <w:t xml:space="preserve"> para o </w:t>
      </w:r>
      <w:proofErr w:type="spellStart"/>
      <w:r>
        <w:t>conteúdo</w:t>
      </w:r>
      <w:proofErr w:type="spellEnd"/>
      <w:r>
        <w:t xml:space="preserve">' antes da </w:t>
      </w:r>
      <w:proofErr w:type="spellStart"/>
      <w:r>
        <w:t>navegação</w:t>
      </w:r>
      <w:proofErr w:type="spellEnd"/>
      <w:r>
        <w:t>.</w:t>
      </w:r>
      <w:r>
        <w:br/>
        <w:t xml:space="preserve">- </w:t>
      </w:r>
      <w:proofErr w:type="spellStart"/>
      <w:r>
        <w:t>Texto</w:t>
      </w:r>
      <w:proofErr w:type="spellEnd"/>
      <w:r>
        <w:t xml:space="preserve"> alternativo </w:t>
      </w:r>
      <w:proofErr w:type="spellStart"/>
      <w:r>
        <w:t>em</w:t>
      </w:r>
      <w:proofErr w:type="spellEnd"/>
      <w:r>
        <w:t xml:space="preserve"> imagens.</w:t>
      </w:r>
      <w:r>
        <w:br/>
        <w:t xml:space="preserve">- </w:t>
      </w:r>
      <w:proofErr w:type="spellStart"/>
      <w:r>
        <w:t>Navegação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visível</w:t>
      </w:r>
      <w:proofErr w:type="spellEnd"/>
      <w:r>
        <w:t>.</w:t>
      </w:r>
      <w:r>
        <w:br/>
      </w:r>
      <w:r>
        <w:lastRenderedPageBreak/>
        <w:t xml:space="preserve">-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4.5:1 para </w:t>
      </w:r>
      <w:proofErr w:type="spellStart"/>
      <w:r>
        <w:t>textos</w:t>
      </w:r>
      <w:proofErr w:type="spellEnd"/>
      <w:r>
        <w:t xml:space="preserve"> e 3:1 para </w:t>
      </w:r>
      <w:proofErr w:type="spellStart"/>
      <w:r>
        <w:t>elementos</w:t>
      </w:r>
      <w:proofErr w:type="spellEnd"/>
      <w:r>
        <w:t xml:space="preserve"> de UI.</w:t>
      </w:r>
      <w:r>
        <w:br/>
        <w:t xml:space="preserve">- </w:t>
      </w:r>
      <w:proofErr w:type="spellStart"/>
      <w:r>
        <w:t>Formulários</w:t>
      </w:r>
      <w:proofErr w:type="spellEnd"/>
      <w:r>
        <w:t xml:space="preserve"> com labels </w:t>
      </w:r>
      <w:proofErr w:type="spellStart"/>
      <w:r>
        <w:t>associados</w:t>
      </w:r>
      <w:proofErr w:type="spellEnd"/>
      <w:r>
        <w:t xml:space="preserve"> e feedback </w:t>
      </w:r>
      <w:proofErr w:type="spellStart"/>
      <w:r>
        <w:t>acessível</w:t>
      </w:r>
      <w:proofErr w:type="spellEnd"/>
      <w:r>
        <w:t>.</w:t>
      </w:r>
      <w:r>
        <w:br/>
        <w:t xml:space="preserve">- Uso de aria-live para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dinâmicas</w:t>
      </w:r>
      <w:proofErr w:type="spellEnd"/>
      <w:r>
        <w:t>.</w:t>
      </w:r>
    </w:p>
    <w:p w14:paraId="242A799F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7. Plano de Acessibilidade (WCAG 2.2 AA) — Checklist</w:t>
      </w:r>
    </w:p>
    <w:p w14:paraId="0C887D71" w14:textId="53373AB4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470BFF">
        <w:rPr>
          <w:lang w:val="pt-BR"/>
        </w:rPr>
        <w:t>X</w:t>
      </w:r>
      <w:r w:rsidRPr="00343D96">
        <w:rPr>
          <w:lang w:val="pt-BR"/>
        </w:rPr>
        <w:t xml:space="preserve">] HTML com </w:t>
      </w:r>
      <w:proofErr w:type="spellStart"/>
      <w:r w:rsidRPr="00343D96">
        <w:rPr>
          <w:lang w:val="pt-BR"/>
        </w:rPr>
        <w:t>lang</w:t>
      </w:r>
      <w:proofErr w:type="spellEnd"/>
      <w:r w:rsidRPr="00343D96">
        <w:rPr>
          <w:lang w:val="pt-BR"/>
        </w:rPr>
        <w:t xml:space="preserve"> definido (</w:t>
      </w:r>
      <w:proofErr w:type="spellStart"/>
      <w:r w:rsidRPr="00343D96">
        <w:rPr>
          <w:lang w:val="pt-BR"/>
        </w:rPr>
        <w:t>pt</w:t>
      </w:r>
      <w:proofErr w:type="spellEnd"/>
      <w:r w:rsidRPr="00343D96">
        <w:rPr>
          <w:lang w:val="pt-BR"/>
        </w:rPr>
        <w:t>-BR).</w:t>
      </w:r>
    </w:p>
    <w:p w14:paraId="6B40FFC3" w14:textId="19B86CEB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470BFF">
        <w:rPr>
          <w:lang w:val="pt-BR"/>
        </w:rPr>
        <w:t>X</w:t>
      </w:r>
      <w:r w:rsidRPr="00343D96">
        <w:rPr>
          <w:lang w:val="pt-BR"/>
        </w:rPr>
        <w:t xml:space="preserve">] </w:t>
      </w:r>
      <w:proofErr w:type="spellStart"/>
      <w:r w:rsidRPr="00343D96">
        <w:rPr>
          <w:lang w:val="pt-BR"/>
        </w:rPr>
        <w:t>Headings</w:t>
      </w:r>
      <w:proofErr w:type="spellEnd"/>
      <w:r w:rsidRPr="00343D96">
        <w:rPr>
          <w:lang w:val="pt-BR"/>
        </w:rPr>
        <w:t xml:space="preserve"> em ordem lógica; apenas um &lt;h1&gt; por página.</w:t>
      </w:r>
    </w:p>
    <w:p w14:paraId="37A0C005" w14:textId="3D1B45A4" w:rsidR="002B3E2A" w:rsidRDefault="00000000" w:rsidP="00282D5A">
      <w:pPr>
        <w:spacing w:after="0"/>
      </w:pPr>
      <w:r>
        <w:t>[</w:t>
      </w:r>
      <w:r w:rsidR="00470BFF">
        <w:t>X</w:t>
      </w:r>
      <w:r>
        <w:t xml:space="preserve">] Landmarks </w:t>
      </w:r>
      <w:proofErr w:type="spellStart"/>
      <w:r>
        <w:t>semânticos</w:t>
      </w:r>
      <w:proofErr w:type="spellEnd"/>
      <w:r>
        <w:t xml:space="preserve"> (header/nav/main/footer).</w:t>
      </w:r>
    </w:p>
    <w:p w14:paraId="2CF3541D" w14:textId="27748B93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470BFF">
        <w:rPr>
          <w:lang w:val="pt-BR"/>
        </w:rPr>
        <w:t>X</w:t>
      </w:r>
      <w:r w:rsidRPr="00343D96">
        <w:rPr>
          <w:lang w:val="pt-BR"/>
        </w:rPr>
        <w:t>] Link 'Pular para o conteúdo' antes da navegação.</w:t>
      </w:r>
    </w:p>
    <w:p w14:paraId="0DEE9D47" w14:textId="1EFE0C5F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470BFF">
        <w:rPr>
          <w:lang w:val="pt-BR"/>
        </w:rPr>
        <w:t>X</w:t>
      </w:r>
      <w:r w:rsidRPr="00343D96">
        <w:rPr>
          <w:lang w:val="pt-BR"/>
        </w:rPr>
        <w:t>] Texto alternativo descritivo para imagens e ícones decorativos marcados apropriadamente.</w:t>
      </w:r>
    </w:p>
    <w:p w14:paraId="16145DE0" w14:textId="0C29B9CD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Links e botões com nomes visíveis e objetivos.</w:t>
      </w:r>
    </w:p>
    <w:p w14:paraId="26620CE1" w14:textId="4B86EF17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Navegação por teclado em 100% dos componentes; foco visível.</w:t>
      </w:r>
    </w:p>
    <w:p w14:paraId="1A94D78D" w14:textId="1705DA57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Contraste mínimo 4.5:1 para texto e 3:1 para UI não textual.</w:t>
      </w:r>
    </w:p>
    <w:p w14:paraId="5B1DFE75" w14:textId="5243BBD1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Preferência do usuário respeitada (</w:t>
      </w:r>
      <w:proofErr w:type="spellStart"/>
      <w:r w:rsidRPr="00343D96">
        <w:rPr>
          <w:lang w:val="pt-BR"/>
        </w:rPr>
        <w:t>prefers-reduced-motion</w:t>
      </w:r>
      <w:proofErr w:type="spellEnd"/>
      <w:r w:rsidRPr="00343D96">
        <w:rPr>
          <w:lang w:val="pt-BR"/>
        </w:rPr>
        <w:t>).</w:t>
      </w:r>
    </w:p>
    <w:p w14:paraId="28B7BE39" w14:textId="259565B9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 xml:space="preserve">] Formulários: </w:t>
      </w:r>
      <w:proofErr w:type="spellStart"/>
      <w:r w:rsidRPr="00343D96">
        <w:rPr>
          <w:lang w:val="pt-BR"/>
        </w:rPr>
        <w:t>labels</w:t>
      </w:r>
      <w:proofErr w:type="spellEnd"/>
      <w:r w:rsidRPr="00343D96">
        <w:rPr>
          <w:lang w:val="pt-BR"/>
        </w:rPr>
        <w:t xml:space="preserve"> associados, estados de erro descritos e região aria-live.</w:t>
      </w:r>
    </w:p>
    <w:p w14:paraId="2C0963E1" w14:textId="23C0FCF8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Tabelas com cabeçalhos (&lt;</w:t>
      </w:r>
      <w:proofErr w:type="spellStart"/>
      <w:r w:rsidRPr="00343D96">
        <w:rPr>
          <w:lang w:val="pt-BR"/>
        </w:rPr>
        <w:t>th</w:t>
      </w:r>
      <w:proofErr w:type="spellEnd"/>
      <w:r w:rsidRPr="00343D96">
        <w:rPr>
          <w:lang w:val="pt-BR"/>
        </w:rPr>
        <w:t xml:space="preserve">&gt;) e atributos </w:t>
      </w:r>
      <w:proofErr w:type="spellStart"/>
      <w:r w:rsidRPr="00343D96">
        <w:rPr>
          <w:lang w:val="pt-BR"/>
        </w:rPr>
        <w:t>scope</w:t>
      </w:r>
      <w:proofErr w:type="spellEnd"/>
      <w:r w:rsidRPr="00343D96">
        <w:rPr>
          <w:lang w:val="pt-BR"/>
        </w:rPr>
        <w:t>/</w:t>
      </w:r>
      <w:proofErr w:type="spellStart"/>
      <w:r w:rsidRPr="00343D96">
        <w:rPr>
          <w:lang w:val="pt-BR"/>
        </w:rPr>
        <w:t>headers</w:t>
      </w:r>
      <w:proofErr w:type="spellEnd"/>
      <w:r w:rsidRPr="00343D96">
        <w:rPr>
          <w:lang w:val="pt-BR"/>
        </w:rPr>
        <w:t xml:space="preserve"> quando necessário.</w:t>
      </w:r>
    </w:p>
    <w:p w14:paraId="7F497A0A" w14:textId="7765AC41" w:rsidR="002B3E2A" w:rsidRPr="00343D96" w:rsidRDefault="00000000" w:rsidP="00282D5A">
      <w:pPr>
        <w:spacing w:after="0"/>
        <w:rPr>
          <w:lang w:val="pt-BR"/>
        </w:rPr>
      </w:pPr>
      <w:r w:rsidRPr="00343D96">
        <w:rPr>
          <w:lang w:val="pt-BR"/>
        </w:rPr>
        <w:t>[</w:t>
      </w:r>
      <w:r w:rsidR="00B6625B">
        <w:rPr>
          <w:lang w:val="pt-BR"/>
        </w:rPr>
        <w:t>X</w:t>
      </w:r>
      <w:r w:rsidRPr="00343D96">
        <w:rPr>
          <w:lang w:val="pt-BR"/>
        </w:rPr>
        <w:t>] Mensagens não dependem apenas de cor; existem iconografia/texto.</w:t>
      </w:r>
    </w:p>
    <w:p w14:paraId="40DBC087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8. Plano de Responsividade — Estratégia</w:t>
      </w:r>
    </w:p>
    <w:p w14:paraId="4975CE4A" w14:textId="77777777" w:rsidR="002B3E2A" w:rsidRPr="00B6625B" w:rsidRDefault="00000000">
      <w:pPr>
        <w:rPr>
          <w:lang w:val="pt-BR"/>
        </w:rPr>
      </w:pPr>
      <w:r w:rsidRPr="00B6625B">
        <w:rPr>
          <w:lang w:val="pt-BR"/>
        </w:rPr>
        <w:t>Abordagem: mobile-</w:t>
      </w:r>
      <w:proofErr w:type="spellStart"/>
      <w:r w:rsidRPr="00B6625B">
        <w:rPr>
          <w:lang w:val="pt-BR"/>
        </w:rPr>
        <w:t>first</w:t>
      </w:r>
      <w:proofErr w:type="spellEnd"/>
      <w:r w:rsidRPr="00B6625B">
        <w:rPr>
          <w:lang w:val="pt-BR"/>
        </w:rPr>
        <w:t>. Definir breakpoints principais (ex.: 480px, 768px, 1024px). Garantir que o layout não crie scroll horizontal e que componentes reorganizem de forma fluida (</w:t>
      </w:r>
      <w:proofErr w:type="spellStart"/>
      <w:r w:rsidRPr="00B6625B">
        <w:rPr>
          <w:lang w:val="pt-BR"/>
        </w:rPr>
        <w:t>Flexbox</w:t>
      </w:r>
      <w:proofErr w:type="spellEnd"/>
      <w:r w:rsidRPr="00B6625B">
        <w:rPr>
          <w:lang w:val="pt-BR"/>
        </w:rPr>
        <w:t xml:space="preserve">/Grid). Imagens fluidas e tipografia com </w:t>
      </w:r>
      <w:proofErr w:type="spellStart"/>
      <w:proofErr w:type="gramStart"/>
      <w:r w:rsidRPr="00B6625B">
        <w:rPr>
          <w:lang w:val="pt-BR"/>
        </w:rPr>
        <w:t>clamp</w:t>
      </w:r>
      <w:proofErr w:type="spellEnd"/>
      <w:r w:rsidRPr="00B6625B">
        <w:rPr>
          <w:lang w:val="pt-BR"/>
        </w:rPr>
        <w:t>(</w:t>
      </w:r>
      <w:proofErr w:type="gramEnd"/>
      <w:r w:rsidRPr="00B6625B">
        <w:rPr>
          <w:lang w:val="pt-BR"/>
        </w:rPr>
        <w:t>).</w:t>
      </w:r>
    </w:p>
    <w:p w14:paraId="4777BF27" w14:textId="77777777" w:rsidR="002B3E2A" w:rsidRPr="00B6625B" w:rsidRDefault="00000000">
      <w:pPr>
        <w:rPr>
          <w:lang w:val="pt-BR"/>
        </w:rPr>
      </w:pPr>
      <w:r w:rsidRPr="00B6625B">
        <w:rPr>
          <w:lang w:val="pt-BR"/>
        </w:rPr>
        <w:t>Páginas/alvos de teste:</w:t>
      </w:r>
    </w:p>
    <w:p w14:paraId="57ED25F1" w14:textId="77777777" w:rsidR="002B3E2A" w:rsidRPr="00B6625B" w:rsidRDefault="00000000">
      <w:pPr>
        <w:rPr>
          <w:lang w:val="pt-BR"/>
        </w:rPr>
      </w:pPr>
      <w:r w:rsidRPr="00B6625B">
        <w:rPr>
          <w:lang w:val="pt-BR"/>
        </w:rPr>
        <w:t>- Telefones (~360×640 a 414×896)</w:t>
      </w:r>
    </w:p>
    <w:p w14:paraId="3FD5622C" w14:textId="77777777" w:rsidR="002B3E2A" w:rsidRPr="00B6625B" w:rsidRDefault="00000000">
      <w:pPr>
        <w:rPr>
          <w:lang w:val="pt-BR"/>
        </w:rPr>
      </w:pPr>
      <w:r w:rsidRPr="00B6625B">
        <w:rPr>
          <w:lang w:val="pt-BR"/>
        </w:rPr>
        <w:t>- Tablets (~768×1024)</w:t>
      </w:r>
    </w:p>
    <w:p w14:paraId="782400BB" w14:textId="77777777" w:rsidR="002B3E2A" w:rsidRPr="00B6625B" w:rsidRDefault="00000000">
      <w:pPr>
        <w:rPr>
          <w:lang w:val="pt-BR"/>
        </w:rPr>
      </w:pPr>
      <w:r w:rsidRPr="00B6625B">
        <w:rPr>
          <w:lang w:val="pt-BR"/>
        </w:rPr>
        <w:t>- Desktop (≥1366×768)</w:t>
      </w:r>
    </w:p>
    <w:p w14:paraId="183D0278" w14:textId="77777777" w:rsidR="002B3E2A" w:rsidRPr="00343D96" w:rsidRDefault="00000000">
      <w:pPr>
        <w:pStyle w:val="Ttulo1"/>
        <w:rPr>
          <w:lang w:val="pt-BR"/>
        </w:rPr>
      </w:pPr>
      <w:r w:rsidRPr="00343D96">
        <w:rPr>
          <w:lang w:val="pt-BR"/>
        </w:rPr>
        <w:t>9. Plano de Testes</w:t>
      </w:r>
    </w:p>
    <w:p w14:paraId="779464DF" w14:textId="07D7AC55" w:rsidR="002B3E2A" w:rsidRPr="00E40DBB" w:rsidRDefault="00000000">
      <w:pPr>
        <w:rPr>
          <w:color w:val="EE0000"/>
          <w:lang w:val="pt-BR"/>
        </w:rPr>
      </w:pPr>
      <w:r w:rsidRPr="00E40DBB">
        <w:rPr>
          <w:color w:val="EE0000"/>
          <w:lang w:val="pt-BR"/>
        </w:rPr>
        <w:t xml:space="preserve">Validações e ferramentas sugeridas: W3C HTML/CSS </w:t>
      </w:r>
      <w:proofErr w:type="spellStart"/>
      <w:r w:rsidRPr="00E40DBB">
        <w:rPr>
          <w:color w:val="EE0000"/>
          <w:lang w:val="pt-BR"/>
        </w:rPr>
        <w:t>Validators</w:t>
      </w:r>
      <w:proofErr w:type="spellEnd"/>
      <w:r w:rsidRPr="00E40DBB">
        <w:rPr>
          <w:color w:val="EE0000"/>
          <w:lang w:val="pt-BR"/>
        </w:rPr>
        <w:t xml:space="preserve">, </w:t>
      </w:r>
      <w:proofErr w:type="spellStart"/>
      <w:r w:rsidRPr="00E40DBB">
        <w:rPr>
          <w:color w:val="EE0000"/>
          <w:lang w:val="pt-BR"/>
        </w:rPr>
        <w:t>Lighthouse</w:t>
      </w:r>
      <w:proofErr w:type="spellEnd"/>
      <w:r w:rsidRPr="00E40DBB">
        <w:rPr>
          <w:color w:val="EE0000"/>
          <w:lang w:val="pt-BR"/>
        </w:rPr>
        <w:t xml:space="preserve"> (Acessibilidade</w:t>
      </w:r>
      <w:r w:rsidR="00282D5A" w:rsidRPr="00E40DBB">
        <w:rPr>
          <w:color w:val="EE0000"/>
          <w:lang w:val="pt-BR"/>
        </w:rPr>
        <w:t xml:space="preserve"> </w:t>
      </w:r>
      <w:r w:rsidRPr="00E40DBB">
        <w:rPr>
          <w:color w:val="EE0000"/>
          <w:lang w:val="pt-BR"/>
        </w:rPr>
        <w:t>/</w:t>
      </w:r>
      <w:r w:rsidR="00282D5A" w:rsidRPr="00E40DBB">
        <w:rPr>
          <w:color w:val="EE0000"/>
          <w:lang w:val="pt-BR"/>
        </w:rPr>
        <w:t xml:space="preserve"> </w:t>
      </w:r>
      <w:r w:rsidRPr="00E40DBB">
        <w:rPr>
          <w:color w:val="EE0000"/>
          <w:lang w:val="pt-BR"/>
        </w:rPr>
        <w:t>Performance</w:t>
      </w:r>
      <w:r w:rsidR="00282D5A" w:rsidRPr="00E40DBB">
        <w:rPr>
          <w:color w:val="EE0000"/>
          <w:lang w:val="pt-BR"/>
        </w:rPr>
        <w:t xml:space="preserve"> </w:t>
      </w:r>
      <w:r w:rsidRPr="00E40DBB">
        <w:rPr>
          <w:color w:val="EE0000"/>
          <w:lang w:val="pt-BR"/>
        </w:rPr>
        <w:t>/</w:t>
      </w:r>
      <w:r w:rsidR="00282D5A" w:rsidRPr="00E40DBB">
        <w:rPr>
          <w:color w:val="EE0000"/>
          <w:lang w:val="pt-BR"/>
        </w:rPr>
        <w:t xml:space="preserve"> </w:t>
      </w:r>
      <w:r w:rsidRPr="00E40DBB">
        <w:rPr>
          <w:color w:val="EE0000"/>
          <w:lang w:val="pt-BR"/>
        </w:rPr>
        <w:t xml:space="preserve">SEO), </w:t>
      </w:r>
      <w:proofErr w:type="spellStart"/>
      <w:r w:rsidRPr="00E40DBB">
        <w:rPr>
          <w:color w:val="EE0000"/>
          <w:lang w:val="pt-BR"/>
        </w:rPr>
        <w:t>axe</w:t>
      </w:r>
      <w:proofErr w:type="spellEnd"/>
      <w:r w:rsidRPr="00E40DBB">
        <w:rPr>
          <w:color w:val="EE0000"/>
          <w:lang w:val="pt-BR"/>
        </w:rPr>
        <w:t xml:space="preserve"> </w:t>
      </w:r>
      <w:proofErr w:type="spellStart"/>
      <w:r w:rsidRPr="00E40DBB">
        <w:rPr>
          <w:color w:val="EE0000"/>
          <w:lang w:val="pt-BR"/>
        </w:rPr>
        <w:t>DevTools</w:t>
      </w:r>
      <w:proofErr w:type="spellEnd"/>
      <w:r w:rsidRPr="00E40DBB">
        <w:rPr>
          <w:color w:val="EE0000"/>
          <w:lang w:val="pt-BR"/>
        </w:rPr>
        <w:t>, leitor de tela (NVDA</w:t>
      </w:r>
      <w:r w:rsidR="00282D5A" w:rsidRPr="00E40DBB">
        <w:rPr>
          <w:color w:val="EE0000"/>
          <w:lang w:val="pt-BR"/>
        </w:rPr>
        <w:t xml:space="preserve"> </w:t>
      </w:r>
      <w:r w:rsidRPr="00E40DBB">
        <w:rPr>
          <w:color w:val="EE0000"/>
          <w:lang w:val="pt-BR"/>
        </w:rPr>
        <w:t>/</w:t>
      </w:r>
      <w:r w:rsidR="00282D5A" w:rsidRPr="00E40DBB">
        <w:rPr>
          <w:color w:val="EE0000"/>
          <w:lang w:val="pt-BR"/>
        </w:rPr>
        <w:t xml:space="preserve"> </w:t>
      </w:r>
      <w:proofErr w:type="spellStart"/>
      <w:r w:rsidRPr="00E40DBB">
        <w:rPr>
          <w:color w:val="EE0000"/>
          <w:lang w:val="pt-BR"/>
        </w:rPr>
        <w:t>VoiceOver</w:t>
      </w:r>
      <w:proofErr w:type="spellEnd"/>
      <w:r w:rsidRPr="00E40DBB">
        <w:rPr>
          <w:color w:val="EE0000"/>
          <w:lang w:val="pt-BR"/>
        </w:rPr>
        <w:t>), navegação por teclado apenas.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529"/>
        <w:gridCol w:w="1983"/>
        <w:gridCol w:w="2267"/>
        <w:gridCol w:w="2693"/>
        <w:gridCol w:w="1824"/>
      </w:tblGrid>
      <w:tr w:rsidR="002B3E2A" w14:paraId="7DC19117" w14:textId="77777777" w:rsidTr="00282D5A">
        <w:trPr>
          <w:jc w:val="center"/>
        </w:trPr>
        <w:tc>
          <w:tcPr>
            <w:tcW w:w="742" w:type="pct"/>
          </w:tcPr>
          <w:p w14:paraId="12EEB075" w14:textId="77777777" w:rsidR="002B3E2A" w:rsidRDefault="00000000">
            <w:r>
              <w:t>Caso de teste</w:t>
            </w:r>
          </w:p>
        </w:tc>
        <w:tc>
          <w:tcPr>
            <w:tcW w:w="963" w:type="pct"/>
          </w:tcPr>
          <w:p w14:paraId="69F42C47" w14:textId="77777777" w:rsidR="002B3E2A" w:rsidRDefault="00000000">
            <w:r>
              <w:t>Passos</w:t>
            </w:r>
          </w:p>
        </w:tc>
        <w:tc>
          <w:tcPr>
            <w:tcW w:w="1101" w:type="pct"/>
          </w:tcPr>
          <w:p w14:paraId="57538D56" w14:textId="77777777" w:rsidR="002B3E2A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  <w:tc>
          <w:tcPr>
            <w:tcW w:w="1308" w:type="pct"/>
          </w:tcPr>
          <w:p w14:paraId="3B620B83" w14:textId="77777777" w:rsidR="002B3E2A" w:rsidRDefault="00000000">
            <w:proofErr w:type="spellStart"/>
            <w:r>
              <w:t>Evidência</w:t>
            </w:r>
            <w:proofErr w:type="spellEnd"/>
            <w:r>
              <w:t xml:space="preserve"> (URL/captura)</w:t>
            </w:r>
          </w:p>
        </w:tc>
        <w:tc>
          <w:tcPr>
            <w:tcW w:w="886" w:type="pct"/>
          </w:tcPr>
          <w:p w14:paraId="3B607050" w14:textId="77777777" w:rsidR="002B3E2A" w:rsidRDefault="00000000">
            <w:r>
              <w:t>Status</w:t>
            </w:r>
          </w:p>
        </w:tc>
      </w:tr>
      <w:tr w:rsidR="002B3E2A" w14:paraId="4B9FA88D" w14:textId="77777777" w:rsidTr="00282D5A">
        <w:trPr>
          <w:jc w:val="center"/>
        </w:trPr>
        <w:tc>
          <w:tcPr>
            <w:tcW w:w="742" w:type="pct"/>
          </w:tcPr>
          <w:p w14:paraId="05E80C01" w14:textId="77777777" w:rsidR="002B3E2A" w:rsidRDefault="002B3E2A"/>
        </w:tc>
        <w:tc>
          <w:tcPr>
            <w:tcW w:w="963" w:type="pct"/>
          </w:tcPr>
          <w:p w14:paraId="32214487" w14:textId="77777777" w:rsidR="002B3E2A" w:rsidRDefault="002B3E2A"/>
        </w:tc>
        <w:tc>
          <w:tcPr>
            <w:tcW w:w="1101" w:type="pct"/>
          </w:tcPr>
          <w:p w14:paraId="414EB16E" w14:textId="77777777" w:rsidR="002B3E2A" w:rsidRDefault="002B3E2A"/>
        </w:tc>
        <w:tc>
          <w:tcPr>
            <w:tcW w:w="1308" w:type="pct"/>
          </w:tcPr>
          <w:p w14:paraId="02F9A042" w14:textId="77777777" w:rsidR="002B3E2A" w:rsidRDefault="002B3E2A"/>
        </w:tc>
        <w:tc>
          <w:tcPr>
            <w:tcW w:w="886" w:type="pct"/>
          </w:tcPr>
          <w:p w14:paraId="3D85A88B" w14:textId="77777777" w:rsidR="002B3E2A" w:rsidRDefault="002B3E2A"/>
        </w:tc>
      </w:tr>
      <w:tr w:rsidR="002B3E2A" w14:paraId="70F7D680" w14:textId="77777777" w:rsidTr="00282D5A">
        <w:trPr>
          <w:jc w:val="center"/>
        </w:trPr>
        <w:tc>
          <w:tcPr>
            <w:tcW w:w="742" w:type="pct"/>
          </w:tcPr>
          <w:p w14:paraId="471201B6" w14:textId="77777777" w:rsidR="002B3E2A" w:rsidRDefault="002B3E2A"/>
        </w:tc>
        <w:tc>
          <w:tcPr>
            <w:tcW w:w="963" w:type="pct"/>
          </w:tcPr>
          <w:p w14:paraId="18D890D1" w14:textId="77777777" w:rsidR="002B3E2A" w:rsidRDefault="002B3E2A"/>
        </w:tc>
        <w:tc>
          <w:tcPr>
            <w:tcW w:w="1101" w:type="pct"/>
          </w:tcPr>
          <w:p w14:paraId="47385267" w14:textId="77777777" w:rsidR="002B3E2A" w:rsidRDefault="002B3E2A"/>
        </w:tc>
        <w:tc>
          <w:tcPr>
            <w:tcW w:w="1308" w:type="pct"/>
          </w:tcPr>
          <w:p w14:paraId="56BE2743" w14:textId="77777777" w:rsidR="002B3E2A" w:rsidRDefault="002B3E2A"/>
        </w:tc>
        <w:tc>
          <w:tcPr>
            <w:tcW w:w="886" w:type="pct"/>
          </w:tcPr>
          <w:p w14:paraId="57F51A1E" w14:textId="77777777" w:rsidR="002B3E2A" w:rsidRDefault="002B3E2A"/>
        </w:tc>
      </w:tr>
      <w:tr w:rsidR="002B3E2A" w14:paraId="7E976498" w14:textId="77777777" w:rsidTr="00282D5A">
        <w:trPr>
          <w:jc w:val="center"/>
        </w:trPr>
        <w:tc>
          <w:tcPr>
            <w:tcW w:w="742" w:type="pct"/>
          </w:tcPr>
          <w:p w14:paraId="6EECD206" w14:textId="77777777" w:rsidR="002B3E2A" w:rsidRDefault="002B3E2A"/>
        </w:tc>
        <w:tc>
          <w:tcPr>
            <w:tcW w:w="963" w:type="pct"/>
          </w:tcPr>
          <w:p w14:paraId="0E42352E" w14:textId="77777777" w:rsidR="002B3E2A" w:rsidRDefault="002B3E2A"/>
        </w:tc>
        <w:tc>
          <w:tcPr>
            <w:tcW w:w="1101" w:type="pct"/>
          </w:tcPr>
          <w:p w14:paraId="1CFEE913" w14:textId="77777777" w:rsidR="002B3E2A" w:rsidRDefault="002B3E2A"/>
        </w:tc>
        <w:tc>
          <w:tcPr>
            <w:tcW w:w="1308" w:type="pct"/>
          </w:tcPr>
          <w:p w14:paraId="7A403CB0" w14:textId="77777777" w:rsidR="002B3E2A" w:rsidRDefault="002B3E2A"/>
        </w:tc>
        <w:tc>
          <w:tcPr>
            <w:tcW w:w="886" w:type="pct"/>
          </w:tcPr>
          <w:p w14:paraId="0D653463" w14:textId="77777777" w:rsidR="002B3E2A" w:rsidRDefault="002B3E2A"/>
        </w:tc>
      </w:tr>
      <w:tr w:rsidR="002B3E2A" w14:paraId="3DACF60E" w14:textId="77777777" w:rsidTr="00282D5A">
        <w:trPr>
          <w:jc w:val="center"/>
        </w:trPr>
        <w:tc>
          <w:tcPr>
            <w:tcW w:w="742" w:type="pct"/>
          </w:tcPr>
          <w:p w14:paraId="10FB28FC" w14:textId="77777777" w:rsidR="002B3E2A" w:rsidRDefault="002B3E2A"/>
        </w:tc>
        <w:tc>
          <w:tcPr>
            <w:tcW w:w="963" w:type="pct"/>
          </w:tcPr>
          <w:p w14:paraId="0E601880" w14:textId="77777777" w:rsidR="002B3E2A" w:rsidRDefault="002B3E2A"/>
        </w:tc>
        <w:tc>
          <w:tcPr>
            <w:tcW w:w="1101" w:type="pct"/>
          </w:tcPr>
          <w:p w14:paraId="1798AEE2" w14:textId="77777777" w:rsidR="002B3E2A" w:rsidRDefault="002B3E2A"/>
        </w:tc>
        <w:tc>
          <w:tcPr>
            <w:tcW w:w="1308" w:type="pct"/>
          </w:tcPr>
          <w:p w14:paraId="5779D969" w14:textId="77777777" w:rsidR="002B3E2A" w:rsidRDefault="002B3E2A"/>
        </w:tc>
        <w:tc>
          <w:tcPr>
            <w:tcW w:w="886" w:type="pct"/>
          </w:tcPr>
          <w:p w14:paraId="78966BA8" w14:textId="77777777" w:rsidR="002B3E2A" w:rsidRDefault="002B3E2A"/>
        </w:tc>
      </w:tr>
      <w:tr w:rsidR="002B3E2A" w14:paraId="6F3E0F4A" w14:textId="77777777" w:rsidTr="00282D5A">
        <w:trPr>
          <w:jc w:val="center"/>
        </w:trPr>
        <w:tc>
          <w:tcPr>
            <w:tcW w:w="742" w:type="pct"/>
          </w:tcPr>
          <w:p w14:paraId="2F6851D3" w14:textId="77777777" w:rsidR="002B3E2A" w:rsidRDefault="002B3E2A"/>
        </w:tc>
        <w:tc>
          <w:tcPr>
            <w:tcW w:w="963" w:type="pct"/>
          </w:tcPr>
          <w:p w14:paraId="5017E438" w14:textId="77777777" w:rsidR="002B3E2A" w:rsidRDefault="002B3E2A"/>
        </w:tc>
        <w:tc>
          <w:tcPr>
            <w:tcW w:w="1101" w:type="pct"/>
          </w:tcPr>
          <w:p w14:paraId="3F9B06A5" w14:textId="77777777" w:rsidR="002B3E2A" w:rsidRDefault="002B3E2A"/>
        </w:tc>
        <w:tc>
          <w:tcPr>
            <w:tcW w:w="1308" w:type="pct"/>
          </w:tcPr>
          <w:p w14:paraId="395ABAAA" w14:textId="77777777" w:rsidR="002B3E2A" w:rsidRDefault="002B3E2A"/>
        </w:tc>
        <w:tc>
          <w:tcPr>
            <w:tcW w:w="886" w:type="pct"/>
          </w:tcPr>
          <w:p w14:paraId="68B7D39D" w14:textId="77777777" w:rsidR="002B3E2A" w:rsidRDefault="002B3E2A"/>
        </w:tc>
      </w:tr>
    </w:tbl>
    <w:p w14:paraId="3ADD813F" w14:textId="4BCE34C4" w:rsidR="002B3E2A" w:rsidRDefault="00000000">
      <w:pPr>
        <w:pStyle w:val="Ttulo1"/>
      </w:pPr>
      <w:r>
        <w:lastRenderedPageBreak/>
        <w:t xml:space="preserve">10. </w:t>
      </w:r>
      <w:r w:rsidR="00343D96">
        <w:t>Plano</w:t>
      </w:r>
      <w:r>
        <w:t xml:space="preserve"> de </w:t>
      </w:r>
      <w:proofErr w:type="spellStart"/>
      <w:r>
        <w:t>Avaliação</w:t>
      </w:r>
      <w:proofErr w:type="spellEnd"/>
      <w:r>
        <w:t xml:space="preserve"> (0–</w:t>
      </w:r>
      <w:r w:rsidR="00343D96">
        <w:t>5</w:t>
      </w:r>
      <w:r>
        <w:t>)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3227"/>
        <w:gridCol w:w="5644"/>
        <w:gridCol w:w="1425"/>
      </w:tblGrid>
      <w:tr w:rsidR="002B3E2A" w:rsidRPr="00343D96" w14:paraId="24A9EF52" w14:textId="77777777" w:rsidTr="00282D5A">
        <w:trPr>
          <w:jc w:val="center"/>
        </w:trPr>
        <w:tc>
          <w:tcPr>
            <w:tcW w:w="1567" w:type="pct"/>
          </w:tcPr>
          <w:p w14:paraId="5EB40EFF" w14:textId="77777777" w:rsidR="002B3E2A" w:rsidRPr="00343D96" w:rsidRDefault="00000000" w:rsidP="00343D96">
            <w:pPr>
              <w:jc w:val="center"/>
              <w:rPr>
                <w:b/>
                <w:bCs/>
              </w:rPr>
            </w:pPr>
            <w:proofErr w:type="spellStart"/>
            <w:r w:rsidRPr="00343D96">
              <w:rPr>
                <w:b/>
                <w:bCs/>
              </w:rPr>
              <w:t>Critério</w:t>
            </w:r>
            <w:proofErr w:type="spellEnd"/>
          </w:p>
        </w:tc>
        <w:tc>
          <w:tcPr>
            <w:tcW w:w="2741" w:type="pct"/>
          </w:tcPr>
          <w:p w14:paraId="3CB046EC" w14:textId="77777777" w:rsidR="002B3E2A" w:rsidRPr="00343D96" w:rsidRDefault="00000000" w:rsidP="00343D96">
            <w:pPr>
              <w:jc w:val="center"/>
              <w:rPr>
                <w:b/>
                <w:bCs/>
              </w:rPr>
            </w:pPr>
            <w:proofErr w:type="spellStart"/>
            <w:r w:rsidRPr="00343D96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692" w:type="pct"/>
          </w:tcPr>
          <w:p w14:paraId="519D8FFE" w14:textId="77777777" w:rsidR="002B3E2A" w:rsidRPr="00343D96" w:rsidRDefault="00000000" w:rsidP="00343D96">
            <w:pPr>
              <w:jc w:val="center"/>
              <w:rPr>
                <w:b/>
                <w:bCs/>
              </w:rPr>
            </w:pPr>
            <w:proofErr w:type="spellStart"/>
            <w:r w:rsidRPr="00343D96">
              <w:rPr>
                <w:b/>
                <w:bCs/>
              </w:rPr>
              <w:t>Pontuação</w:t>
            </w:r>
            <w:proofErr w:type="spellEnd"/>
          </w:p>
        </w:tc>
      </w:tr>
      <w:tr w:rsidR="002B3E2A" w14:paraId="1BC4ED0B" w14:textId="77777777" w:rsidTr="00282D5A">
        <w:trPr>
          <w:jc w:val="center"/>
        </w:trPr>
        <w:tc>
          <w:tcPr>
            <w:tcW w:w="1567" w:type="pct"/>
          </w:tcPr>
          <w:p w14:paraId="264EF3C8" w14:textId="77777777" w:rsidR="002B3E2A" w:rsidRDefault="00000000">
            <w:proofErr w:type="spellStart"/>
            <w:r>
              <w:t>Estrutura</w:t>
            </w:r>
            <w:proofErr w:type="spellEnd"/>
            <w:r>
              <w:t xml:space="preserve"> &amp; </w:t>
            </w:r>
            <w:proofErr w:type="spellStart"/>
            <w:r>
              <w:t>Semântica</w:t>
            </w:r>
            <w:proofErr w:type="spellEnd"/>
            <w:r>
              <w:t xml:space="preserve"> HTML5</w:t>
            </w:r>
          </w:p>
        </w:tc>
        <w:tc>
          <w:tcPr>
            <w:tcW w:w="2741" w:type="pct"/>
          </w:tcPr>
          <w:p w14:paraId="3DEB1513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 xml:space="preserve">Correção dos </w:t>
            </w:r>
            <w:proofErr w:type="spellStart"/>
            <w:r w:rsidRPr="00343D96">
              <w:rPr>
                <w:lang w:val="pt-BR"/>
              </w:rPr>
              <w:t>headings</w:t>
            </w:r>
            <w:proofErr w:type="spellEnd"/>
            <w:r w:rsidRPr="00343D96">
              <w:rPr>
                <w:lang w:val="pt-BR"/>
              </w:rPr>
              <w:t xml:space="preserve">, </w:t>
            </w:r>
            <w:proofErr w:type="spellStart"/>
            <w:r w:rsidRPr="00343D96">
              <w:rPr>
                <w:lang w:val="pt-BR"/>
              </w:rPr>
              <w:t>landmarks</w:t>
            </w:r>
            <w:proofErr w:type="spellEnd"/>
            <w:r w:rsidRPr="00343D96">
              <w:rPr>
                <w:lang w:val="pt-BR"/>
              </w:rPr>
              <w:t>, links e tabelas.</w:t>
            </w:r>
          </w:p>
        </w:tc>
        <w:tc>
          <w:tcPr>
            <w:tcW w:w="692" w:type="pct"/>
          </w:tcPr>
          <w:p w14:paraId="7E94566F" w14:textId="61FDC3B0" w:rsidR="002B3E2A" w:rsidRDefault="00343D96" w:rsidP="00343D96">
            <w:pPr>
              <w:jc w:val="center"/>
            </w:pPr>
            <w:r>
              <w:t>1</w:t>
            </w:r>
          </w:p>
        </w:tc>
      </w:tr>
      <w:tr w:rsidR="002B3E2A" w14:paraId="5850CCAE" w14:textId="77777777" w:rsidTr="00282D5A">
        <w:trPr>
          <w:jc w:val="center"/>
        </w:trPr>
        <w:tc>
          <w:tcPr>
            <w:tcW w:w="1567" w:type="pct"/>
          </w:tcPr>
          <w:p w14:paraId="6CC67744" w14:textId="77777777" w:rsidR="002B3E2A" w:rsidRDefault="00000000">
            <w:proofErr w:type="spellStart"/>
            <w:r>
              <w:t>Acessibilidade</w:t>
            </w:r>
            <w:proofErr w:type="spellEnd"/>
            <w:r>
              <w:t xml:space="preserve"> (WCAG 2.2 AA)</w:t>
            </w:r>
          </w:p>
        </w:tc>
        <w:tc>
          <w:tcPr>
            <w:tcW w:w="2741" w:type="pct"/>
          </w:tcPr>
          <w:p w14:paraId="14DA555B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 xml:space="preserve">Contraste, foco, navegação por teclado, </w:t>
            </w:r>
            <w:proofErr w:type="spellStart"/>
            <w:r w:rsidRPr="00343D96">
              <w:rPr>
                <w:lang w:val="pt-BR"/>
              </w:rPr>
              <w:t>alt</w:t>
            </w:r>
            <w:proofErr w:type="spellEnd"/>
            <w:r w:rsidRPr="00343D96">
              <w:rPr>
                <w:lang w:val="pt-BR"/>
              </w:rPr>
              <w:t xml:space="preserve">, </w:t>
            </w:r>
            <w:proofErr w:type="spellStart"/>
            <w:r w:rsidRPr="00343D96">
              <w:rPr>
                <w:lang w:val="pt-BR"/>
              </w:rPr>
              <w:t>labels</w:t>
            </w:r>
            <w:proofErr w:type="spellEnd"/>
            <w:r w:rsidRPr="00343D96">
              <w:rPr>
                <w:lang w:val="pt-BR"/>
              </w:rPr>
              <w:t>.</w:t>
            </w:r>
          </w:p>
        </w:tc>
        <w:tc>
          <w:tcPr>
            <w:tcW w:w="692" w:type="pct"/>
          </w:tcPr>
          <w:p w14:paraId="17093C08" w14:textId="14F5275A" w:rsidR="002B3E2A" w:rsidRDefault="00343D96" w:rsidP="00343D96">
            <w:pPr>
              <w:jc w:val="center"/>
            </w:pPr>
            <w:r>
              <w:t>1</w:t>
            </w:r>
          </w:p>
        </w:tc>
      </w:tr>
      <w:tr w:rsidR="002B3E2A" w14:paraId="75C2A94C" w14:textId="77777777" w:rsidTr="00282D5A">
        <w:trPr>
          <w:jc w:val="center"/>
        </w:trPr>
        <w:tc>
          <w:tcPr>
            <w:tcW w:w="1567" w:type="pct"/>
          </w:tcPr>
          <w:p w14:paraId="2EC91DE2" w14:textId="77777777" w:rsidR="002B3E2A" w:rsidRDefault="00000000">
            <w:proofErr w:type="spellStart"/>
            <w:r>
              <w:t>Responsividade</w:t>
            </w:r>
            <w:proofErr w:type="spellEnd"/>
          </w:p>
        </w:tc>
        <w:tc>
          <w:tcPr>
            <w:tcW w:w="2741" w:type="pct"/>
          </w:tcPr>
          <w:p w14:paraId="748C2570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>Layout fluido; quebra adequada nos breakpoints; ausência de overflow.</w:t>
            </w:r>
          </w:p>
        </w:tc>
        <w:tc>
          <w:tcPr>
            <w:tcW w:w="692" w:type="pct"/>
          </w:tcPr>
          <w:p w14:paraId="3F853EB0" w14:textId="61931D71" w:rsidR="002B3E2A" w:rsidRDefault="00343D96" w:rsidP="00343D96">
            <w:pPr>
              <w:jc w:val="center"/>
            </w:pPr>
            <w:r>
              <w:t>1</w:t>
            </w:r>
          </w:p>
        </w:tc>
      </w:tr>
      <w:tr w:rsidR="002B3E2A" w14:paraId="3BEC623F" w14:textId="77777777" w:rsidTr="00282D5A">
        <w:trPr>
          <w:jc w:val="center"/>
        </w:trPr>
        <w:tc>
          <w:tcPr>
            <w:tcW w:w="1567" w:type="pct"/>
          </w:tcPr>
          <w:p w14:paraId="47E5ADC3" w14:textId="77777777" w:rsidR="002B3E2A" w:rsidRDefault="00000000"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CSS</w:t>
            </w:r>
          </w:p>
        </w:tc>
        <w:tc>
          <w:tcPr>
            <w:tcW w:w="2741" w:type="pct"/>
          </w:tcPr>
          <w:p w14:paraId="5147F412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>Organização, variáveis, especificidade controlada, reutilização.</w:t>
            </w:r>
          </w:p>
        </w:tc>
        <w:tc>
          <w:tcPr>
            <w:tcW w:w="692" w:type="pct"/>
          </w:tcPr>
          <w:p w14:paraId="506B3566" w14:textId="3C64CBF5" w:rsidR="002B3E2A" w:rsidRDefault="00343D96" w:rsidP="00343D96">
            <w:pPr>
              <w:jc w:val="center"/>
            </w:pPr>
            <w:r>
              <w:t>1</w:t>
            </w:r>
          </w:p>
        </w:tc>
      </w:tr>
      <w:tr w:rsidR="002B3E2A" w14:paraId="7DD35D7B" w14:textId="77777777" w:rsidTr="00282D5A">
        <w:trPr>
          <w:jc w:val="center"/>
        </w:trPr>
        <w:tc>
          <w:tcPr>
            <w:tcW w:w="1567" w:type="pct"/>
          </w:tcPr>
          <w:p w14:paraId="7681DCB5" w14:textId="77777777" w:rsidR="002B3E2A" w:rsidRDefault="00000000">
            <w:proofErr w:type="spellStart"/>
            <w:r>
              <w:t>Formulários</w:t>
            </w:r>
            <w:proofErr w:type="spellEnd"/>
            <w:r>
              <w:t xml:space="preserve"> &amp; Feedback</w:t>
            </w:r>
          </w:p>
        </w:tc>
        <w:tc>
          <w:tcPr>
            <w:tcW w:w="2741" w:type="pct"/>
          </w:tcPr>
          <w:p w14:paraId="6EFCF314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>Validação amigável; aria-live; mensagens claras.</w:t>
            </w:r>
          </w:p>
        </w:tc>
        <w:tc>
          <w:tcPr>
            <w:tcW w:w="692" w:type="pct"/>
          </w:tcPr>
          <w:p w14:paraId="790632AF" w14:textId="06C554DE" w:rsidR="002B3E2A" w:rsidRDefault="00343D96" w:rsidP="00343D96">
            <w:pPr>
              <w:jc w:val="center"/>
            </w:pPr>
            <w:r>
              <w:t>0,5</w:t>
            </w:r>
          </w:p>
        </w:tc>
      </w:tr>
      <w:tr w:rsidR="002B3E2A" w14:paraId="3039E443" w14:textId="77777777" w:rsidTr="00282D5A">
        <w:trPr>
          <w:jc w:val="center"/>
        </w:trPr>
        <w:tc>
          <w:tcPr>
            <w:tcW w:w="1567" w:type="pct"/>
          </w:tcPr>
          <w:p w14:paraId="30B625E8" w14:textId="77777777" w:rsidR="002B3E2A" w:rsidRDefault="00000000">
            <w:proofErr w:type="spellStart"/>
            <w:r>
              <w:t>Documentação</w:t>
            </w:r>
            <w:proofErr w:type="spellEnd"/>
          </w:p>
        </w:tc>
        <w:tc>
          <w:tcPr>
            <w:tcW w:w="2741" w:type="pct"/>
          </w:tcPr>
          <w:p w14:paraId="56D8F040" w14:textId="77777777" w:rsidR="002B3E2A" w:rsidRPr="00343D96" w:rsidRDefault="00000000">
            <w:pPr>
              <w:rPr>
                <w:lang w:val="pt-BR"/>
              </w:rPr>
            </w:pPr>
            <w:r w:rsidRPr="00343D96">
              <w:rPr>
                <w:lang w:val="pt-BR"/>
              </w:rPr>
              <w:t xml:space="preserve">Preenchimento deste </w:t>
            </w:r>
            <w:proofErr w:type="spellStart"/>
            <w:r w:rsidRPr="00343D96">
              <w:rPr>
                <w:lang w:val="pt-BR"/>
              </w:rPr>
              <w:t>template</w:t>
            </w:r>
            <w:proofErr w:type="spellEnd"/>
            <w:r w:rsidRPr="00343D96">
              <w:rPr>
                <w:lang w:val="pt-BR"/>
              </w:rPr>
              <w:t xml:space="preserve"> com evidências e clareza.</w:t>
            </w:r>
          </w:p>
        </w:tc>
        <w:tc>
          <w:tcPr>
            <w:tcW w:w="692" w:type="pct"/>
          </w:tcPr>
          <w:p w14:paraId="5B859F37" w14:textId="572CCA54" w:rsidR="002B3E2A" w:rsidRDefault="00343D96" w:rsidP="00343D96">
            <w:pPr>
              <w:jc w:val="center"/>
            </w:pPr>
            <w:r>
              <w:t>0,5</w:t>
            </w:r>
          </w:p>
        </w:tc>
      </w:tr>
    </w:tbl>
    <w:p w14:paraId="37F6ABAB" w14:textId="77777777" w:rsidR="002B3E2A" w:rsidRDefault="00000000">
      <w:r>
        <w:t xml:space="preserve">Total: 10 </w:t>
      </w:r>
      <w:proofErr w:type="spellStart"/>
      <w:r>
        <w:t>pontos</w:t>
      </w:r>
      <w:proofErr w:type="spellEnd"/>
      <w:r>
        <w:t>.</w:t>
      </w:r>
    </w:p>
    <w:p w14:paraId="0D2483FC" w14:textId="77777777" w:rsidR="002B3E2A" w:rsidRDefault="00000000">
      <w:pPr>
        <w:pStyle w:val="Ttulo1"/>
      </w:pPr>
      <w:r>
        <w:t xml:space="preserve">11.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Alterações</w:t>
      </w:r>
      <w:proofErr w:type="spellEnd"/>
      <w:r>
        <w:t xml:space="preserve"> (Changelog)</w:t>
      </w: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102"/>
        <w:gridCol w:w="1841"/>
        <w:gridCol w:w="4779"/>
        <w:gridCol w:w="2574"/>
      </w:tblGrid>
      <w:tr w:rsidR="002B3E2A" w:rsidRPr="00343D96" w14:paraId="25ED0AF2" w14:textId="77777777" w:rsidTr="00343D96">
        <w:trPr>
          <w:jc w:val="center"/>
        </w:trPr>
        <w:tc>
          <w:tcPr>
            <w:tcW w:w="535" w:type="pct"/>
          </w:tcPr>
          <w:p w14:paraId="4CE80B40" w14:textId="77777777" w:rsidR="002B3E2A" w:rsidRPr="00343D96" w:rsidRDefault="00000000">
            <w:pPr>
              <w:rPr>
                <w:b/>
                <w:bCs/>
              </w:rPr>
            </w:pPr>
            <w:r w:rsidRPr="00343D96">
              <w:rPr>
                <w:b/>
                <w:bCs/>
              </w:rPr>
              <w:t>Data</w:t>
            </w:r>
          </w:p>
        </w:tc>
        <w:tc>
          <w:tcPr>
            <w:tcW w:w="894" w:type="pct"/>
          </w:tcPr>
          <w:p w14:paraId="7D0472A2" w14:textId="77777777" w:rsidR="002B3E2A" w:rsidRPr="00343D96" w:rsidRDefault="00000000">
            <w:pPr>
              <w:rPr>
                <w:b/>
                <w:bCs/>
              </w:rPr>
            </w:pPr>
            <w:r w:rsidRPr="00343D96">
              <w:rPr>
                <w:b/>
                <w:bCs/>
              </w:rPr>
              <w:t>Autor</w:t>
            </w:r>
          </w:p>
        </w:tc>
        <w:tc>
          <w:tcPr>
            <w:tcW w:w="2321" w:type="pct"/>
          </w:tcPr>
          <w:p w14:paraId="2EAEAFA2" w14:textId="77777777" w:rsidR="002B3E2A" w:rsidRPr="00343D96" w:rsidRDefault="00000000">
            <w:pPr>
              <w:rPr>
                <w:b/>
                <w:bCs/>
              </w:rPr>
            </w:pPr>
            <w:proofErr w:type="spellStart"/>
            <w:r w:rsidRPr="00343D96">
              <w:rPr>
                <w:b/>
                <w:bCs/>
              </w:rPr>
              <w:t>Descrição</w:t>
            </w:r>
            <w:proofErr w:type="spellEnd"/>
            <w:r w:rsidRPr="00343D96">
              <w:rPr>
                <w:b/>
                <w:bCs/>
              </w:rPr>
              <w:t xml:space="preserve"> da </w:t>
            </w:r>
            <w:proofErr w:type="spellStart"/>
            <w:r w:rsidRPr="00343D96">
              <w:rPr>
                <w:b/>
                <w:bCs/>
              </w:rPr>
              <w:t>alteração</w:t>
            </w:r>
            <w:proofErr w:type="spellEnd"/>
          </w:p>
        </w:tc>
        <w:tc>
          <w:tcPr>
            <w:tcW w:w="1250" w:type="pct"/>
          </w:tcPr>
          <w:p w14:paraId="7E949A36" w14:textId="77777777" w:rsidR="002B3E2A" w:rsidRPr="00343D96" w:rsidRDefault="00000000">
            <w:pPr>
              <w:rPr>
                <w:b/>
                <w:bCs/>
              </w:rPr>
            </w:pPr>
            <w:proofErr w:type="spellStart"/>
            <w:r w:rsidRPr="00343D96">
              <w:rPr>
                <w:b/>
                <w:bCs/>
              </w:rPr>
              <w:t>Arquivos</w:t>
            </w:r>
            <w:proofErr w:type="spellEnd"/>
            <w:r w:rsidRPr="00343D96">
              <w:rPr>
                <w:b/>
                <w:bCs/>
              </w:rPr>
              <w:t xml:space="preserve"> impactados</w:t>
            </w:r>
          </w:p>
        </w:tc>
      </w:tr>
      <w:tr w:rsidR="002B3E2A" w14:paraId="56FFEA37" w14:textId="77777777" w:rsidTr="00343D96">
        <w:trPr>
          <w:jc w:val="center"/>
        </w:trPr>
        <w:tc>
          <w:tcPr>
            <w:tcW w:w="535" w:type="pct"/>
          </w:tcPr>
          <w:p w14:paraId="11C9AD2D" w14:textId="77777777" w:rsidR="002B3E2A" w:rsidRDefault="002B3E2A"/>
        </w:tc>
        <w:tc>
          <w:tcPr>
            <w:tcW w:w="894" w:type="pct"/>
          </w:tcPr>
          <w:p w14:paraId="010540DD" w14:textId="77777777" w:rsidR="002B3E2A" w:rsidRDefault="002B3E2A"/>
        </w:tc>
        <w:tc>
          <w:tcPr>
            <w:tcW w:w="2321" w:type="pct"/>
          </w:tcPr>
          <w:p w14:paraId="41960386" w14:textId="77777777" w:rsidR="002B3E2A" w:rsidRDefault="002B3E2A"/>
        </w:tc>
        <w:tc>
          <w:tcPr>
            <w:tcW w:w="1250" w:type="pct"/>
          </w:tcPr>
          <w:p w14:paraId="33121016" w14:textId="77777777" w:rsidR="002B3E2A" w:rsidRDefault="002B3E2A"/>
        </w:tc>
      </w:tr>
      <w:tr w:rsidR="002B3E2A" w14:paraId="56FAFE2F" w14:textId="77777777" w:rsidTr="00343D96">
        <w:trPr>
          <w:jc w:val="center"/>
        </w:trPr>
        <w:tc>
          <w:tcPr>
            <w:tcW w:w="535" w:type="pct"/>
          </w:tcPr>
          <w:p w14:paraId="7EEE2BFE" w14:textId="77777777" w:rsidR="002B3E2A" w:rsidRDefault="002B3E2A"/>
        </w:tc>
        <w:tc>
          <w:tcPr>
            <w:tcW w:w="894" w:type="pct"/>
          </w:tcPr>
          <w:p w14:paraId="121AB001" w14:textId="77777777" w:rsidR="002B3E2A" w:rsidRDefault="002B3E2A"/>
        </w:tc>
        <w:tc>
          <w:tcPr>
            <w:tcW w:w="2321" w:type="pct"/>
          </w:tcPr>
          <w:p w14:paraId="24DECC3D" w14:textId="77777777" w:rsidR="002B3E2A" w:rsidRDefault="002B3E2A"/>
        </w:tc>
        <w:tc>
          <w:tcPr>
            <w:tcW w:w="1250" w:type="pct"/>
          </w:tcPr>
          <w:p w14:paraId="124E0AA4" w14:textId="77777777" w:rsidR="002B3E2A" w:rsidRDefault="002B3E2A"/>
        </w:tc>
      </w:tr>
      <w:tr w:rsidR="002B3E2A" w14:paraId="4B3EFC6B" w14:textId="77777777" w:rsidTr="00343D96">
        <w:trPr>
          <w:jc w:val="center"/>
        </w:trPr>
        <w:tc>
          <w:tcPr>
            <w:tcW w:w="535" w:type="pct"/>
          </w:tcPr>
          <w:p w14:paraId="75F62B49" w14:textId="77777777" w:rsidR="002B3E2A" w:rsidRDefault="002B3E2A"/>
        </w:tc>
        <w:tc>
          <w:tcPr>
            <w:tcW w:w="894" w:type="pct"/>
          </w:tcPr>
          <w:p w14:paraId="7FE78408" w14:textId="77777777" w:rsidR="002B3E2A" w:rsidRDefault="002B3E2A"/>
        </w:tc>
        <w:tc>
          <w:tcPr>
            <w:tcW w:w="2321" w:type="pct"/>
          </w:tcPr>
          <w:p w14:paraId="6FC11220" w14:textId="77777777" w:rsidR="002B3E2A" w:rsidRDefault="002B3E2A"/>
        </w:tc>
        <w:tc>
          <w:tcPr>
            <w:tcW w:w="1250" w:type="pct"/>
          </w:tcPr>
          <w:p w14:paraId="5CE15321" w14:textId="77777777" w:rsidR="002B3E2A" w:rsidRDefault="002B3E2A"/>
        </w:tc>
      </w:tr>
      <w:tr w:rsidR="002B3E2A" w14:paraId="542FE74B" w14:textId="77777777" w:rsidTr="00343D96">
        <w:trPr>
          <w:jc w:val="center"/>
        </w:trPr>
        <w:tc>
          <w:tcPr>
            <w:tcW w:w="535" w:type="pct"/>
          </w:tcPr>
          <w:p w14:paraId="4A667022" w14:textId="77777777" w:rsidR="002B3E2A" w:rsidRDefault="002B3E2A"/>
        </w:tc>
        <w:tc>
          <w:tcPr>
            <w:tcW w:w="894" w:type="pct"/>
          </w:tcPr>
          <w:p w14:paraId="56E8AB55" w14:textId="77777777" w:rsidR="002B3E2A" w:rsidRDefault="002B3E2A"/>
        </w:tc>
        <w:tc>
          <w:tcPr>
            <w:tcW w:w="2321" w:type="pct"/>
          </w:tcPr>
          <w:p w14:paraId="3701B3B2" w14:textId="77777777" w:rsidR="002B3E2A" w:rsidRDefault="002B3E2A"/>
        </w:tc>
        <w:tc>
          <w:tcPr>
            <w:tcW w:w="1250" w:type="pct"/>
          </w:tcPr>
          <w:p w14:paraId="57578902" w14:textId="77777777" w:rsidR="002B3E2A" w:rsidRDefault="002B3E2A"/>
        </w:tc>
      </w:tr>
      <w:tr w:rsidR="002B3E2A" w14:paraId="4D80A093" w14:textId="77777777" w:rsidTr="00343D96">
        <w:trPr>
          <w:jc w:val="center"/>
        </w:trPr>
        <w:tc>
          <w:tcPr>
            <w:tcW w:w="535" w:type="pct"/>
          </w:tcPr>
          <w:p w14:paraId="4CC912B8" w14:textId="77777777" w:rsidR="002B3E2A" w:rsidRDefault="002B3E2A"/>
        </w:tc>
        <w:tc>
          <w:tcPr>
            <w:tcW w:w="894" w:type="pct"/>
          </w:tcPr>
          <w:p w14:paraId="58DFFAF4" w14:textId="77777777" w:rsidR="002B3E2A" w:rsidRDefault="002B3E2A"/>
        </w:tc>
        <w:tc>
          <w:tcPr>
            <w:tcW w:w="2321" w:type="pct"/>
          </w:tcPr>
          <w:p w14:paraId="23AB41E0" w14:textId="77777777" w:rsidR="002B3E2A" w:rsidRDefault="002B3E2A"/>
        </w:tc>
        <w:tc>
          <w:tcPr>
            <w:tcW w:w="1250" w:type="pct"/>
          </w:tcPr>
          <w:p w14:paraId="7C0B030A" w14:textId="77777777" w:rsidR="002B3E2A" w:rsidRDefault="002B3E2A"/>
        </w:tc>
      </w:tr>
    </w:tbl>
    <w:p w14:paraId="5A9D10AD" w14:textId="77777777" w:rsidR="002B3E2A" w:rsidRDefault="00000000">
      <w:pPr>
        <w:pStyle w:val="Ttulo1"/>
      </w:pPr>
      <w:r>
        <w:t xml:space="preserve">12. </w:t>
      </w:r>
      <w:proofErr w:type="spellStart"/>
      <w:r>
        <w:t>Declaração</w:t>
      </w:r>
      <w:proofErr w:type="spellEnd"/>
      <w:r>
        <w:t xml:space="preserve"> do </w:t>
      </w:r>
      <w:proofErr w:type="spellStart"/>
      <w:r>
        <w:t>Estudante</w:t>
      </w:r>
      <w:proofErr w:type="spellEnd"/>
    </w:p>
    <w:p w14:paraId="56959E8E" w14:textId="77777777" w:rsidR="002B3E2A" w:rsidRPr="00343D96" w:rsidRDefault="00000000">
      <w:pPr>
        <w:rPr>
          <w:lang w:val="pt-BR"/>
        </w:rPr>
      </w:pPr>
      <w:r w:rsidRPr="00343D96">
        <w:rPr>
          <w:lang w:val="pt-BR"/>
        </w:rPr>
        <w:t>Declaro que este trabalho foi realizado pela equipe acima identificada e que todas as fontes de terceiros utilizadas foram devidamente citadas.</w:t>
      </w:r>
    </w:p>
    <w:p w14:paraId="44F08208" w14:textId="1D290C4C" w:rsidR="002B3E2A" w:rsidRDefault="00000000">
      <w:proofErr w:type="spellStart"/>
      <w:r>
        <w:t>Assinatura</w:t>
      </w:r>
      <w:proofErr w:type="spellEnd"/>
      <w:r>
        <w:t>:</w:t>
      </w:r>
      <w:r w:rsidR="00B6625B">
        <w:t xml:space="preserve"> Pedro de Araújo Almeida Filho</w:t>
      </w:r>
      <w:r>
        <w:t xml:space="preserve"> Data: </w:t>
      </w:r>
      <w:r w:rsidR="000E4B03">
        <w:t>10</w:t>
      </w:r>
      <w:r>
        <w:t>/</w:t>
      </w:r>
      <w:r w:rsidR="000E4B03">
        <w:t>09</w:t>
      </w:r>
      <w:r>
        <w:t>/</w:t>
      </w:r>
      <w:r w:rsidR="000E4B03">
        <w:t>2025</w:t>
      </w:r>
    </w:p>
    <w:p w14:paraId="1A15AA5D" w14:textId="77777777" w:rsidR="008A3BAD" w:rsidRDefault="008A3BAD"/>
    <w:p w14:paraId="6F3648EC" w14:textId="77777777" w:rsidR="008A3BAD" w:rsidRDefault="008A3BAD" w:rsidP="008A3BAD">
      <w:r>
        <w:t xml:space="preserve">• </w:t>
      </w:r>
      <w:proofErr w:type="spellStart"/>
      <w:r>
        <w:t>Validação</w:t>
      </w:r>
      <w:proofErr w:type="spellEnd"/>
      <w:r>
        <w:t xml:space="preserve"> de HTML5 — Passos: Rodar W3C Validator no index.html | </w:t>
      </w:r>
      <w:proofErr w:type="spellStart"/>
      <w:r>
        <w:t>Esperado</w:t>
      </w:r>
      <w:proofErr w:type="spellEnd"/>
      <w:r>
        <w:t xml:space="preserve">: Sem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| </w:t>
      </w:r>
      <w:proofErr w:type="spellStart"/>
      <w:r>
        <w:t>Evidência</w:t>
      </w:r>
      <w:proofErr w:type="spellEnd"/>
      <w:r>
        <w:t xml:space="preserve">: </w:t>
      </w:r>
      <w:proofErr w:type="spellStart"/>
      <w:r>
        <w:t>Captura</w:t>
      </w:r>
      <w:proofErr w:type="spellEnd"/>
      <w:r>
        <w:t xml:space="preserve"> do W3C Validator | Status: </w:t>
      </w:r>
      <w:proofErr w:type="spellStart"/>
      <w:r>
        <w:t>Aprovado</w:t>
      </w:r>
      <w:proofErr w:type="spellEnd"/>
    </w:p>
    <w:p w14:paraId="10987408" w14:textId="77777777" w:rsidR="008A3BAD" w:rsidRDefault="008A3BAD" w:rsidP="008A3BAD">
      <w:r>
        <w:t xml:space="preserve">• </w:t>
      </w:r>
      <w:proofErr w:type="spellStart"/>
      <w:r>
        <w:t>Validação</w:t>
      </w:r>
      <w:proofErr w:type="spellEnd"/>
      <w:r>
        <w:t xml:space="preserve"> de CSS3 — Passos: Rodar W3C CSS Validator | </w:t>
      </w:r>
      <w:proofErr w:type="spellStart"/>
      <w:r>
        <w:t>Esperado</w:t>
      </w:r>
      <w:proofErr w:type="spellEnd"/>
      <w:r>
        <w:t xml:space="preserve">: Sem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| </w:t>
      </w:r>
      <w:proofErr w:type="spellStart"/>
      <w:r>
        <w:t>Evidência</w:t>
      </w:r>
      <w:proofErr w:type="spellEnd"/>
      <w:r>
        <w:t xml:space="preserve">: </w:t>
      </w:r>
      <w:proofErr w:type="spellStart"/>
      <w:r>
        <w:t>Captura</w:t>
      </w:r>
      <w:proofErr w:type="spellEnd"/>
      <w:r>
        <w:t xml:space="preserve"> do CSS Validator | Status: </w:t>
      </w:r>
      <w:proofErr w:type="spellStart"/>
      <w:r>
        <w:t>Aprovado</w:t>
      </w:r>
      <w:proofErr w:type="spellEnd"/>
    </w:p>
    <w:p w14:paraId="43A818C5" w14:textId="77777777" w:rsidR="008A3BAD" w:rsidRDefault="008A3BAD" w:rsidP="008A3BAD">
      <w:r>
        <w:t xml:space="preserve">• </w:t>
      </w:r>
      <w:proofErr w:type="spellStart"/>
      <w:r>
        <w:t>Acessibilidade</w:t>
      </w:r>
      <w:proofErr w:type="spellEnd"/>
      <w:r>
        <w:t xml:space="preserve"> — Passos: Rodar Lighthouse e axe </w:t>
      </w:r>
      <w:proofErr w:type="spellStart"/>
      <w:r>
        <w:t>DevTools</w:t>
      </w:r>
      <w:proofErr w:type="spellEnd"/>
      <w:r>
        <w:t xml:space="preserve"> | </w:t>
      </w:r>
      <w:proofErr w:type="spellStart"/>
      <w:r>
        <w:t>Esperado</w:t>
      </w:r>
      <w:proofErr w:type="spellEnd"/>
      <w:r>
        <w:t xml:space="preserve">: Nota </w:t>
      </w:r>
      <w:proofErr w:type="spellStart"/>
      <w:r>
        <w:t>mínima</w:t>
      </w:r>
      <w:proofErr w:type="spellEnd"/>
      <w:r>
        <w:t xml:space="preserve"> 90 </w:t>
      </w:r>
      <w:proofErr w:type="spellStart"/>
      <w:r>
        <w:t>em</w:t>
      </w:r>
      <w:proofErr w:type="spellEnd"/>
      <w:r>
        <w:t xml:space="preserve"> </w:t>
      </w:r>
      <w:proofErr w:type="spellStart"/>
      <w:r>
        <w:t>acessibilidade</w:t>
      </w:r>
      <w:proofErr w:type="spellEnd"/>
      <w:r>
        <w:t xml:space="preserve"> | </w:t>
      </w:r>
      <w:proofErr w:type="spellStart"/>
      <w:r>
        <w:t>Evidência</w:t>
      </w:r>
      <w:proofErr w:type="spellEnd"/>
      <w:r>
        <w:t xml:space="preserve">: </w:t>
      </w:r>
      <w:proofErr w:type="spellStart"/>
      <w:r>
        <w:t>Relatório</w:t>
      </w:r>
      <w:proofErr w:type="spellEnd"/>
      <w:r>
        <w:t xml:space="preserve"> Lighthouse | Status: </w:t>
      </w:r>
      <w:proofErr w:type="spellStart"/>
      <w:r>
        <w:t>Aprovado</w:t>
      </w:r>
      <w:proofErr w:type="spellEnd"/>
    </w:p>
    <w:p w14:paraId="22CB0A72" w14:textId="77777777" w:rsidR="008A3BAD" w:rsidRDefault="008A3BAD" w:rsidP="008A3BAD">
      <w:r>
        <w:t xml:space="preserve">• </w:t>
      </w:r>
      <w:proofErr w:type="spellStart"/>
      <w:r>
        <w:t>Responsividade</w:t>
      </w:r>
      <w:proofErr w:type="spellEnd"/>
      <w:r>
        <w:t xml:space="preserve"> — Passos: Testar </w:t>
      </w:r>
      <w:proofErr w:type="spellStart"/>
      <w:r>
        <w:t>em</w:t>
      </w:r>
      <w:proofErr w:type="spellEnd"/>
      <w:r>
        <w:t xml:space="preserve"> mobile, tablet e desktop | </w:t>
      </w:r>
      <w:proofErr w:type="spellStart"/>
      <w:r>
        <w:t>Esperado</w:t>
      </w:r>
      <w:proofErr w:type="spellEnd"/>
      <w:r>
        <w:t xml:space="preserve">: Layout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| </w:t>
      </w:r>
      <w:proofErr w:type="spellStart"/>
      <w:r>
        <w:t>Evidência</w:t>
      </w:r>
      <w:proofErr w:type="spellEnd"/>
      <w:r>
        <w:t xml:space="preserve">: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 | Status: </w:t>
      </w:r>
      <w:proofErr w:type="spellStart"/>
      <w:r>
        <w:t>Aprovado</w:t>
      </w:r>
      <w:proofErr w:type="spellEnd"/>
    </w:p>
    <w:p w14:paraId="625C78D3" w14:textId="77777777" w:rsidR="008A3BAD" w:rsidRDefault="008A3BAD" w:rsidP="008A3BAD">
      <w:r>
        <w:t xml:space="preserve">• </w:t>
      </w:r>
      <w:proofErr w:type="spellStart"/>
      <w:r>
        <w:t>Navegação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 — Passos: </w:t>
      </w:r>
      <w:proofErr w:type="spellStart"/>
      <w:r>
        <w:t>Navegar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Tab/Enter | </w:t>
      </w:r>
      <w:proofErr w:type="spellStart"/>
      <w:r>
        <w:t>Esperado</w:t>
      </w:r>
      <w:proofErr w:type="spellEnd"/>
      <w:r>
        <w:t xml:space="preserve">: Todos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acessíveis</w:t>
      </w:r>
      <w:proofErr w:type="spellEnd"/>
      <w:r>
        <w:t xml:space="preserve"> | </w:t>
      </w:r>
      <w:proofErr w:type="spellStart"/>
      <w:r>
        <w:t>Evidência</w:t>
      </w:r>
      <w:proofErr w:type="spellEnd"/>
      <w:r>
        <w:t xml:space="preserve">: </w:t>
      </w:r>
      <w:proofErr w:type="spellStart"/>
      <w:r>
        <w:t>Evidência</w:t>
      </w:r>
      <w:proofErr w:type="spellEnd"/>
      <w:r>
        <w:t xml:space="preserve"> de teste | Status: </w:t>
      </w:r>
      <w:proofErr w:type="spellStart"/>
      <w:r>
        <w:t>Aprovado</w:t>
      </w:r>
      <w:proofErr w:type="spellEnd"/>
    </w:p>
    <w:p w14:paraId="10942673" w14:textId="77777777" w:rsidR="008A3BAD" w:rsidRDefault="008A3BAD" w:rsidP="008A3BAD">
      <w:proofErr w:type="spellStart"/>
      <w:r>
        <w:t>Estrutura</w:t>
      </w:r>
      <w:proofErr w:type="spellEnd"/>
      <w:r>
        <w:t xml:space="preserve"> &amp; </w:t>
      </w:r>
      <w:proofErr w:type="spellStart"/>
      <w:r>
        <w:t>Semântica</w:t>
      </w:r>
      <w:proofErr w:type="spellEnd"/>
      <w:r>
        <w:t xml:space="preserve"> HTML5 — </w:t>
      </w:r>
      <w:proofErr w:type="spellStart"/>
      <w:r>
        <w:t>Correção</w:t>
      </w:r>
      <w:proofErr w:type="spellEnd"/>
      <w:r>
        <w:t xml:space="preserve"> dos headings, landmarks, links e </w:t>
      </w:r>
      <w:proofErr w:type="spellStart"/>
      <w:r>
        <w:t>tabelas</w:t>
      </w:r>
      <w:proofErr w:type="spellEnd"/>
      <w:r>
        <w:t xml:space="preserve">. — </w:t>
      </w:r>
      <w:proofErr w:type="spellStart"/>
      <w:r>
        <w:t>Pontuação</w:t>
      </w:r>
      <w:proofErr w:type="spellEnd"/>
      <w:r>
        <w:t>: 1</w:t>
      </w:r>
    </w:p>
    <w:p w14:paraId="1E93BD8E" w14:textId="77777777" w:rsidR="008A3BAD" w:rsidRDefault="008A3BAD" w:rsidP="008A3BAD">
      <w:proofErr w:type="spellStart"/>
      <w:r>
        <w:lastRenderedPageBreak/>
        <w:t>Acessibilidade</w:t>
      </w:r>
      <w:proofErr w:type="spellEnd"/>
      <w:r>
        <w:t xml:space="preserve"> (WCAG 2.2 AA) — </w:t>
      </w:r>
      <w:proofErr w:type="spellStart"/>
      <w:r>
        <w:t>Contraste</w:t>
      </w:r>
      <w:proofErr w:type="spellEnd"/>
      <w:r>
        <w:t xml:space="preserve">, </w:t>
      </w:r>
      <w:proofErr w:type="spellStart"/>
      <w:r>
        <w:t>foco</w:t>
      </w:r>
      <w:proofErr w:type="spellEnd"/>
      <w:r>
        <w:t xml:space="preserve">, </w:t>
      </w:r>
      <w:proofErr w:type="spellStart"/>
      <w:r>
        <w:t>navegação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, alt, labels. — </w:t>
      </w:r>
      <w:proofErr w:type="spellStart"/>
      <w:r>
        <w:t>Pontuação</w:t>
      </w:r>
      <w:proofErr w:type="spellEnd"/>
      <w:r>
        <w:t>: 1</w:t>
      </w:r>
    </w:p>
    <w:p w14:paraId="24DBB7C5" w14:textId="77777777" w:rsidR="008A3BAD" w:rsidRDefault="008A3BAD" w:rsidP="008A3BAD">
      <w:proofErr w:type="spellStart"/>
      <w:r>
        <w:t>Responsividade</w:t>
      </w:r>
      <w:proofErr w:type="spellEnd"/>
      <w:r>
        <w:t xml:space="preserve"> — Layout </w:t>
      </w:r>
      <w:proofErr w:type="spellStart"/>
      <w:r>
        <w:t>fluido</w:t>
      </w:r>
      <w:proofErr w:type="spellEnd"/>
      <w:r>
        <w:t xml:space="preserve">; </w:t>
      </w:r>
      <w:proofErr w:type="spellStart"/>
      <w:r>
        <w:t>quebra</w:t>
      </w:r>
      <w:proofErr w:type="spellEnd"/>
      <w:r>
        <w:t xml:space="preserve"> </w:t>
      </w:r>
      <w:proofErr w:type="spellStart"/>
      <w:r>
        <w:t>adequada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breakpoints; </w:t>
      </w:r>
      <w:proofErr w:type="spellStart"/>
      <w:r>
        <w:t>ausência</w:t>
      </w:r>
      <w:proofErr w:type="spellEnd"/>
      <w:r>
        <w:t xml:space="preserve"> de overflow. — </w:t>
      </w:r>
      <w:proofErr w:type="spellStart"/>
      <w:r>
        <w:t>Pontuação</w:t>
      </w:r>
      <w:proofErr w:type="spellEnd"/>
      <w:r>
        <w:t>: 1</w:t>
      </w:r>
    </w:p>
    <w:p w14:paraId="1C25C979" w14:textId="77777777" w:rsidR="008A3BAD" w:rsidRDefault="008A3BAD" w:rsidP="008A3BAD">
      <w:r>
        <w:t xml:space="preserve">Boas </w:t>
      </w:r>
      <w:proofErr w:type="spellStart"/>
      <w:r>
        <w:t>práticas</w:t>
      </w:r>
      <w:proofErr w:type="spellEnd"/>
      <w:r>
        <w:t xml:space="preserve"> CSS — </w:t>
      </w:r>
      <w:proofErr w:type="spellStart"/>
      <w:r>
        <w:t>Organização</w:t>
      </w:r>
      <w:proofErr w:type="spellEnd"/>
      <w:r>
        <w:t xml:space="preserve">, </w:t>
      </w:r>
      <w:proofErr w:type="spellStart"/>
      <w:r>
        <w:t>variáveis</w:t>
      </w:r>
      <w:proofErr w:type="spellEnd"/>
      <w:r>
        <w:t xml:space="preserve">, </w:t>
      </w:r>
      <w:proofErr w:type="spellStart"/>
      <w:r>
        <w:t>especificidade</w:t>
      </w:r>
      <w:proofErr w:type="spellEnd"/>
      <w:r>
        <w:t xml:space="preserve"> </w:t>
      </w:r>
      <w:proofErr w:type="spellStart"/>
      <w:r>
        <w:t>controlada</w:t>
      </w:r>
      <w:proofErr w:type="spellEnd"/>
      <w:r>
        <w:t xml:space="preserve">, </w:t>
      </w:r>
      <w:proofErr w:type="spellStart"/>
      <w:r>
        <w:t>reutilização</w:t>
      </w:r>
      <w:proofErr w:type="spellEnd"/>
      <w:r>
        <w:t xml:space="preserve">. — </w:t>
      </w:r>
      <w:proofErr w:type="spellStart"/>
      <w:r>
        <w:t>Pontuação</w:t>
      </w:r>
      <w:proofErr w:type="spellEnd"/>
      <w:r>
        <w:t>: 1</w:t>
      </w:r>
    </w:p>
    <w:p w14:paraId="70AEF6AE" w14:textId="77777777" w:rsidR="008A3BAD" w:rsidRDefault="008A3BAD" w:rsidP="008A3BAD">
      <w:proofErr w:type="spellStart"/>
      <w:r>
        <w:t>Formulários</w:t>
      </w:r>
      <w:proofErr w:type="spellEnd"/>
      <w:r>
        <w:t xml:space="preserve"> &amp; Feedback —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amigável</w:t>
      </w:r>
      <w:proofErr w:type="spellEnd"/>
      <w:r>
        <w:t xml:space="preserve">; aria-live; </w:t>
      </w:r>
      <w:proofErr w:type="spellStart"/>
      <w:r>
        <w:t>mensagens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. — </w:t>
      </w:r>
      <w:proofErr w:type="spellStart"/>
      <w:r>
        <w:t>Pontuação</w:t>
      </w:r>
      <w:proofErr w:type="spellEnd"/>
      <w:r>
        <w:t>: 0.5</w:t>
      </w:r>
    </w:p>
    <w:p w14:paraId="033A553F" w14:textId="77777777" w:rsidR="008A3BAD" w:rsidRDefault="008A3BAD" w:rsidP="008A3BAD">
      <w:proofErr w:type="spellStart"/>
      <w:r>
        <w:t>Documentação</w:t>
      </w:r>
      <w:proofErr w:type="spellEnd"/>
      <w:r>
        <w:t xml:space="preserve"> — </w:t>
      </w:r>
      <w:proofErr w:type="spellStart"/>
      <w:r>
        <w:t>Preenchimento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template com </w:t>
      </w:r>
      <w:proofErr w:type="spellStart"/>
      <w:r>
        <w:t>evidências</w:t>
      </w:r>
      <w:proofErr w:type="spellEnd"/>
      <w:r>
        <w:t xml:space="preserve"> e </w:t>
      </w:r>
      <w:proofErr w:type="spellStart"/>
      <w:r>
        <w:t>clareza</w:t>
      </w:r>
      <w:proofErr w:type="spellEnd"/>
      <w:r>
        <w:t xml:space="preserve">. — </w:t>
      </w:r>
      <w:proofErr w:type="spellStart"/>
      <w:r>
        <w:t>Pontuação</w:t>
      </w:r>
      <w:proofErr w:type="spellEnd"/>
      <w:r>
        <w:t>: 0.5</w:t>
      </w:r>
    </w:p>
    <w:p w14:paraId="6FE4F1E1" w14:textId="77777777" w:rsidR="008A3BAD" w:rsidRDefault="008A3BAD" w:rsidP="008A3BAD">
      <w:r>
        <w:t xml:space="preserve">2025-09-10 — Pedro de Araújo Almeida Filho — </w:t>
      </w:r>
      <w:proofErr w:type="spellStart"/>
      <w:r>
        <w:t>Criação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da </w:t>
      </w:r>
      <w:proofErr w:type="spellStart"/>
      <w:r>
        <w:t>documentação</w:t>
      </w:r>
      <w:proofErr w:type="spellEnd"/>
      <w:r>
        <w:t xml:space="preserve"> —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</w:p>
    <w:p w14:paraId="3996F4B3" w14:textId="77777777" w:rsidR="008A3BAD" w:rsidRDefault="008A3BAD"/>
    <w:sectPr w:rsidR="008A3BAD" w:rsidSect="00343D96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F1738" w14:textId="77777777" w:rsidR="00616F17" w:rsidRDefault="00616F17" w:rsidP="00343D96">
      <w:pPr>
        <w:spacing w:after="0" w:line="240" w:lineRule="auto"/>
      </w:pPr>
      <w:r>
        <w:separator/>
      </w:r>
    </w:p>
  </w:endnote>
  <w:endnote w:type="continuationSeparator" w:id="0">
    <w:p w14:paraId="11D49604" w14:textId="77777777" w:rsidR="00616F17" w:rsidRDefault="00616F17" w:rsidP="0034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0F4CD" w14:textId="77777777" w:rsidR="00616F17" w:rsidRDefault="00616F17" w:rsidP="00343D96">
      <w:pPr>
        <w:spacing w:after="0" w:line="240" w:lineRule="auto"/>
      </w:pPr>
      <w:r>
        <w:separator/>
      </w:r>
    </w:p>
  </w:footnote>
  <w:footnote w:type="continuationSeparator" w:id="0">
    <w:p w14:paraId="00766248" w14:textId="77777777" w:rsidR="00616F17" w:rsidRDefault="00616F17" w:rsidP="00343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94DBA" w14:textId="77777777" w:rsidR="00343D96" w:rsidRDefault="00343D96" w:rsidP="00343D96">
    <w:pPr>
      <w:pStyle w:val="Cabealho"/>
      <w:rPr>
        <w:lang w:val="pt-BR"/>
      </w:rPr>
    </w:pPr>
    <w:r w:rsidRPr="00A53F5F">
      <w:rPr>
        <w:lang w:val="pt-BR"/>
      </w:rPr>
      <w:t>ETG</w:t>
    </w:r>
    <w:r>
      <w:rPr>
        <w:lang w:val="pt-BR"/>
      </w:rPr>
      <w:t xml:space="preserve"> – </w:t>
    </w:r>
    <w:r w:rsidRPr="000D774E">
      <w:rPr>
        <w:lang w:val="pt-BR"/>
      </w:rPr>
      <w:t>Curso de Desenvolvedor Web</w:t>
    </w:r>
    <w:r>
      <w:rPr>
        <w:lang w:val="pt-BR"/>
      </w:rPr>
      <w:tab/>
    </w:r>
    <w:r>
      <w:rPr>
        <w:lang w:val="pt-BR"/>
      </w:rPr>
      <w:tab/>
    </w:r>
    <w:r w:rsidRPr="00A53F5F">
      <w:rPr>
        <w:lang w:val="pt-BR"/>
      </w:rPr>
      <w:fldChar w:fldCharType="begin"/>
    </w:r>
    <w:r w:rsidRPr="00A53F5F">
      <w:rPr>
        <w:lang w:val="pt-BR"/>
      </w:rPr>
      <w:instrText>PAGE   \* MERGEFORMAT</w:instrText>
    </w:r>
    <w:r w:rsidRPr="00A53F5F">
      <w:rPr>
        <w:lang w:val="pt-BR"/>
      </w:rPr>
      <w:fldChar w:fldCharType="separate"/>
    </w:r>
    <w:r w:rsidRPr="00343D96">
      <w:rPr>
        <w:lang w:val="pt-BR"/>
      </w:rPr>
      <w:t>1</w:t>
    </w:r>
    <w:r w:rsidRPr="00A53F5F">
      <w:rPr>
        <w:lang w:val="pt-BR"/>
      </w:rPr>
      <w:fldChar w:fldCharType="end"/>
    </w:r>
  </w:p>
  <w:p w14:paraId="3627B256" w14:textId="2129759B" w:rsidR="00343D96" w:rsidRDefault="00343D96" w:rsidP="00343D96">
    <w:pPr>
      <w:pStyle w:val="Cabealho"/>
      <w:rPr>
        <w:b/>
        <w:bCs/>
        <w:lang w:val="pt-BR"/>
      </w:rPr>
    </w:pPr>
    <w:r>
      <w:rPr>
        <w:b/>
        <w:bCs/>
        <w:lang w:val="pt-BR"/>
      </w:rPr>
      <w:t>Documentação Técnica do Projeto – Módulo HTML5 e CSS3</w:t>
    </w:r>
  </w:p>
  <w:p w14:paraId="7D960C8B" w14:textId="2BF157F2" w:rsidR="00343D96" w:rsidRDefault="00000000" w:rsidP="00343D96">
    <w:pPr>
      <w:pStyle w:val="Cabealho"/>
    </w:pPr>
    <w:r>
      <w:rPr>
        <w:b/>
        <w:bCs/>
        <w:lang w:val="pt-BR"/>
      </w:rPr>
      <w:pict w14:anchorId="3B8A841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E08AB"/>
    <w:multiLevelType w:val="hybridMultilevel"/>
    <w:tmpl w:val="EC0047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083E"/>
    <w:multiLevelType w:val="hybridMultilevel"/>
    <w:tmpl w:val="1332BC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653D0"/>
    <w:multiLevelType w:val="hybridMultilevel"/>
    <w:tmpl w:val="8A0EE3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12705">
    <w:abstractNumId w:val="8"/>
  </w:num>
  <w:num w:numId="2" w16cid:durableId="1985231158">
    <w:abstractNumId w:val="6"/>
  </w:num>
  <w:num w:numId="3" w16cid:durableId="1503659615">
    <w:abstractNumId w:val="5"/>
  </w:num>
  <w:num w:numId="4" w16cid:durableId="1846239148">
    <w:abstractNumId w:val="4"/>
  </w:num>
  <w:num w:numId="5" w16cid:durableId="816068619">
    <w:abstractNumId w:val="7"/>
  </w:num>
  <w:num w:numId="6" w16cid:durableId="1603755996">
    <w:abstractNumId w:val="3"/>
  </w:num>
  <w:num w:numId="7" w16cid:durableId="2099523155">
    <w:abstractNumId w:val="2"/>
  </w:num>
  <w:num w:numId="8" w16cid:durableId="1164200749">
    <w:abstractNumId w:val="1"/>
  </w:num>
  <w:num w:numId="9" w16cid:durableId="1314023049">
    <w:abstractNumId w:val="0"/>
  </w:num>
  <w:num w:numId="10" w16cid:durableId="747848574">
    <w:abstractNumId w:val="10"/>
  </w:num>
  <w:num w:numId="11" w16cid:durableId="930629181">
    <w:abstractNumId w:val="11"/>
  </w:num>
  <w:num w:numId="12" w16cid:durableId="2088381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239"/>
    <w:rsid w:val="00034616"/>
    <w:rsid w:val="000532C5"/>
    <w:rsid w:val="0006063C"/>
    <w:rsid w:val="000A3F20"/>
    <w:rsid w:val="000E4B03"/>
    <w:rsid w:val="0015074B"/>
    <w:rsid w:val="001C2657"/>
    <w:rsid w:val="001C66A7"/>
    <w:rsid w:val="001F3600"/>
    <w:rsid w:val="00282D5A"/>
    <w:rsid w:val="0029639D"/>
    <w:rsid w:val="002B3E2A"/>
    <w:rsid w:val="002E40D9"/>
    <w:rsid w:val="002F404C"/>
    <w:rsid w:val="00326F90"/>
    <w:rsid w:val="00343D96"/>
    <w:rsid w:val="00415AEA"/>
    <w:rsid w:val="00470BFF"/>
    <w:rsid w:val="005A0140"/>
    <w:rsid w:val="005F173D"/>
    <w:rsid w:val="00616F17"/>
    <w:rsid w:val="00625119"/>
    <w:rsid w:val="006363B0"/>
    <w:rsid w:val="006A180E"/>
    <w:rsid w:val="006E2CBB"/>
    <w:rsid w:val="0078323D"/>
    <w:rsid w:val="008500F1"/>
    <w:rsid w:val="008A3BAD"/>
    <w:rsid w:val="009B3906"/>
    <w:rsid w:val="009B6E2E"/>
    <w:rsid w:val="00AA1D8D"/>
    <w:rsid w:val="00AC5F13"/>
    <w:rsid w:val="00AC7AD5"/>
    <w:rsid w:val="00B45506"/>
    <w:rsid w:val="00B47730"/>
    <w:rsid w:val="00B6625B"/>
    <w:rsid w:val="00BF1806"/>
    <w:rsid w:val="00CB0664"/>
    <w:rsid w:val="00CB7771"/>
    <w:rsid w:val="00CD28AD"/>
    <w:rsid w:val="00DB4AD4"/>
    <w:rsid w:val="00E40DBB"/>
    <w:rsid w:val="00F27979"/>
    <w:rsid w:val="00F81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13271F"/>
  <w14:defaultImageDpi w14:val="300"/>
  <w15:docId w15:val="{8A287DEC-82D7-4552-8578-30A3EBA5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1627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de Araújo</cp:lastModifiedBy>
  <cp:revision>31</cp:revision>
  <dcterms:created xsi:type="dcterms:W3CDTF">2013-12-23T23:15:00Z</dcterms:created>
  <dcterms:modified xsi:type="dcterms:W3CDTF">2025-09-10T23:14:00Z</dcterms:modified>
  <cp:category/>
</cp:coreProperties>
</file>